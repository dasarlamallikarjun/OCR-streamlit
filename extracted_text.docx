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చ! త</w:t>
        <w:br/>
        <w:t>గ్‌((161 05;</w:t>
        <w:br/>
        <w:br/>
        <w:t>గీ 11%/3)/ 170</w:t>
        <w:br/>
        <w:t>[౧[[౧11౧655,</w:t>
        <w:br/>
        <w:t>1666001)</w:t>
        <w:br/>
        <w:t>3॥1౮ 5166655.</w:t>
        <w:br/>
        <w:br/>
        <w:t>11/1౬ 1౧౧ ౯౬౯౯౮౮౦౩ గిగర ౯7 1౧||</w:t>
        <w:br/>
        <w:br/>
      </w:r>
    </w:p>
    <w:p>
      <w:r>
        <w:t>Four Steps to Forgiveness</w:t>
        <w:br/>
        <w:t>A powerful way to happiness, freedom and success.</w:t>
        <w:br/>
        <w:t>William Fergus Martin</w:t>
        <w:br/>
        <w:t>About this Book</w:t>
        <w:br/>
        <w:t>This book Four Step to Forgiveness is offered free of charge on behalf of The Global</w:t>
        <w:br/>
        <w:t>Forgiveness Initiative, which is a non-profit registered in the UK (Charity Number: SC045990). It is</w:t>
        <w:br/>
        <w:t>available by free download in over 25 languages via their popular website,</w:t>
        <w:br/>
        <w:t>globalforgivenessinitiative.com, which gets millions of visitors each year.</w:t>
        <w:br/>
        <w:t>This book is based on the book Forgiveness is Power, also written by William Fergus Martin, and</w:t>
        <w:br/>
        <w:t>published by Inner Traditions  (ISBN 9781844096282) www.glofig.com/fip</w:t>
        <w:br/>
        <w:t xml:space="preserve">Forgiveness is Power is also available as international editions:  Indian Edition (ISBN: </w:t>
        <w:br/>
        <w:t xml:space="preserve">9789325975170), in Traditional Chinese (ISBN: 9789863591184) and in Simplified Chinese </w:t>
        <w:br/>
        <w:t>(ISBN: 9787559606006).</w:t>
        <w:br/>
        <w:t>For more information about the author: http://williamfergusmartin.com/</w:t>
        <w:br/>
        <w:t xml:space="preserve">Four Steps to Forgiveness. Copyright © 2020 by William Fergus Martin. All rights reserved. This book or </w:t>
        <w:br/>
        <w:t xml:space="preserve">any portion thereof may not be reproduced or used in any manner whatsoever without the express written </w:t>
        <w:br/>
        <w:t>permission of the publisher except for the use of brief quotations in a book review.</w:t>
        <w:br/>
      </w:r>
    </w:p>
    <w:p>
      <w:r>
        <w:t>Table of Contents</w:t>
        <w:br/>
        <w:t>Why Forgive?.........................................................................................................................3</w:t>
        <w:br/>
        <w:t>Four Steps to Forgiveness...................................................................................................... 5</w:t>
        <w:br/>
        <w:t>Four Steps to Forgiveness Worksheet.................................................................................... 8</w:t>
        <w:br/>
        <w:t>Using Step One.....................................................................................................................10</w:t>
        <w:br/>
        <w:t>Using Step Two.................................................................................................................... 11</w:t>
        <w:br/>
        <w:t>Using Step Three..................................................................................................................12</w:t>
        <w:br/>
        <w:t>Using Step Four....................................................................................................................13</w:t>
        <w:br/>
        <w:t>Anxiety, Panic and Depression.............................................................................................14</w:t>
        <w:br/>
        <w:t>Guilt and Shame................................................................................................................... 16</w:t>
        <w:br/>
        <w:t>Pride and Shame...................................................................................................................18</w:t>
        <w:br/>
        <w:t>Remorse................................................................................................................................19</w:t>
        <w:br/>
        <w:t>Does God Forgive Me?........................................................................................................ 21</w:t>
        <w:br/>
        <w:t>The Importance of Self Forgiveness.....................................................................................23</w:t>
        <w:br/>
        <w:t>How to Forgive Yourself...................................................................................................... 24</w:t>
        <w:br/>
        <w:t>How to Forgive Yourself Worksheet.................................................................................... 26</w:t>
        <w:br/>
        <w:t>False Forgiveness................................................................................................................. 27</w:t>
        <w:br/>
        <w:t>Reconciliation.......................................................................................................................28</w:t>
        <w:br/>
        <w:t>Tough Forgiveness................................................................................................................30</w:t>
        <w:br/>
        <w:t>Happiness and Success Through Forgiveness......................................................................33</w:t>
        <w:br/>
        <w:t>Addictions and Compulsions................................................................................................35</w:t>
        <w:br/>
        <w:t>Loneliness and Forgiveness..................................................................................................37</w:t>
        <w:br/>
        <w:t>Positive Thinking and The Law of Attraction...................................................................... 40</w:t>
        <w:br/>
        <w:t>Self Worth, Self Esteem and Self Confidence......................................................................42</w:t>
        <w:br/>
        <w:t>How to Forgive Infidelity and Adultery...............................................................................43</w:t>
        <w:br/>
        <w:t>Separation.............................................................................................................................45</w:t>
        <w:br/>
        <w:t>Therapy and Mental Health..................................................................................................46</w:t>
        <w:br/>
        <w:t>Is Vengeance Sweet?............................................................................................................ 47</w:t>
        <w:br/>
        <w:t>Gaslighting and Forgiveness................................................................................................ 49</w:t>
        <w:br/>
        <w:t>Love, Peace and Freedom: 5 Minutes to Forgiveness..........................................................53</w:t>
        <w:br/>
        <w:t>Forgiving our Fate; Forgiving Life.......................................................................................55</w:t>
        <w:br/>
        <w:t>Next Steps.............................................................................................................................57</w:t>
        <w:br/>
        <w:t>About the Author..................................................................................................................58</w:t>
        <w:br/>
      </w:r>
    </w:p>
    <w:p>
      <w:r>
        <w:t>Why Forgive?</w:t>
        <w:br/>
        <w:t>Forgiveness sets you free.</w:t>
        <w:br/>
        <w:t xml:space="preserve">When we understand the benefits which we gain from doing something, it is easier to get </w:t>
        <w:br/>
        <w:t xml:space="preserve">ourselves motivated to actually do it. It will help you to feel motivated to learn how to forgive, and </w:t>
        <w:br/>
        <w:t xml:space="preserve">to keep forgiving, if you understand the benefits that Forgiveness brings you. </w:t>
        <w:br/>
        <w:t xml:space="preserve">Some of the benefits that Forgiveness brings are very practical, whereas others could be </w:t>
        <w:br/>
        <w:t xml:space="preserve">considered “spiritual” benefits in the form of being morally “correct” and “proper”. Sometimes </w:t>
        <w:br/>
        <w:t xml:space="preserve">people are challenged by the idea of doing forgiveness for practical reasons, rather than for </w:t>
        <w:br/>
        <w:t xml:space="preserve">“spiritual”, or moral, reasons.  It is good to know about the practical benefits of Forgiveness, </w:t>
        <w:br/>
        <w:t xml:space="preserve">because it is better to forgive to gain practical and materialistic benefits than to not forgive at all.  </w:t>
        <w:br/>
        <w:t xml:space="preserve">Whatever causes a person to start on the path of Forgiveness is ultimately for the good, even if their </w:t>
        <w:br/>
        <w:t xml:space="preserve">motives are only practical and materialistic in the beginning. </w:t>
        <w:br/>
        <w:t xml:space="preserve"> You benefit immensely when you choose to forgive and so does everyone around you. Whether </w:t>
        <w:br/>
        <w:t xml:space="preserve">you need to forgive others, or need to forgive yourself, doing so sets you free from the past and </w:t>
        <w:br/>
        <w:t xml:space="preserve">enables you to fulfill your true potential. Forgiveness allows you to break free from limiting beliefs </w:t>
        <w:br/>
        <w:t xml:space="preserve">and attitudes. It frees up your mental and emotional energies so that you can apply them to creating </w:t>
        <w:br/>
        <w:t xml:space="preserve">a better life, and so that you have more to offer. </w:t>
        <w:br/>
        <w:t xml:space="preserve">Forgiveness helps you achieve even your most practical and immediate goals. Perhaps you want </w:t>
        <w:br/>
        <w:t xml:space="preserve">a better job, to earn more money, have better relationships, or live in a nicer place. Forgiveness </w:t>
        <w:br/>
        <w:t xml:space="preserve">helps you achieve all of these. If you have not forgiven, then a part of your inner life energy is </w:t>
        <w:br/>
        <w:t xml:space="preserve">trapped in resentment, anger, pain, or suffering of some kind. This trapped life energy will limit </w:t>
        <w:br/>
        <w:t xml:space="preserve">you. It is like trying to ride a bicycle with the brakes partly on all the time. It slows you down, </w:t>
        <w:br/>
        <w:t xml:space="preserve">frustrates you and makes it difficult to move forward. </w:t>
        <w:br/>
        <w:t xml:space="preserve">The choices you make and the things that you believe are possible will all be influenced by the </w:t>
        <w:br/>
        <w:t xml:space="preserve">ways you have not forgiven. As you learn to forgive, the energy which was going into unhappy </w:t>
        <w:br/>
        <w:t>thoughts and feelings gets liberated and can flow into creating the life you want, rather than limiting</w:t>
        <w:br/>
        <w:t>you or creating more suffering.</w:t>
        <w:br/>
        <w:t xml:space="preserve">If you do not want to learn to forgive to benefit yourself; then learn to forgive so you can benefit </w:t>
        <w:br/>
        <w:t xml:space="preserve">others. As you learn to forgive, you benefit everyone you are in contact with. Your thinking will be </w:t>
        <w:br/>
        <w:t xml:space="preserve">clearer and more positive than before. You will have a lot more to give, and you will more readily </w:t>
        <w:br/>
        <w:t>enjoy sharing what you have. You will naturally and easily become kinder, more generous and more</w:t>
        <w:br/>
        <w:t xml:space="preserve">caring of others, without having to struggle to achieve this. You will have a happier and more </w:t>
        <w:br/>
        <w:t>positive attitude to the people in your life, and they will respond more positively to you in return.</w:t>
        <w:br/>
        <w:t xml:space="preserve">Is a forgiving person more pleasant to spend time with than an unforgiving one? Yes, of course </w:t>
        <w:br/>
        <w:t xml:space="preserve">they are. A forgiving person is always much more pleasant to be around than an unforgiving one. </w:t>
        <w:br/>
        <w:t xml:space="preserve">The quality of your life depends on the quality of your relationships. Every aspect of your life will </w:t>
        <w:br/>
        <w:t xml:space="preserve">change for the better as you learn to forgive; whether in your family, your work life, or your social </w:t>
        <w:br/>
        <w:t xml:space="preserve">life. Learning to forgive will improve all your relationships, because your attitude will improve. As </w:t>
        <w:br/>
        <w:t xml:space="preserve">your relationships improve, then all aspects of your life will also improve. </w:t>
        <w:br/>
        <w:t xml:space="preserve">If you want to move up to the next level of financial abundance and success, Forgiveness will </w:t>
        <w:br/>
        <w:t xml:space="preserve">help you achieve it. For example, if you want more money in your life, you need to make sure that </w:t>
        <w:br/>
        <w:t>you do not resent people who have more money than you. People with more money than you are the</w:t>
        <w:br/>
        <w:t xml:space="preserve">ones best placed to help you have more money too. If, as some people do, you resent "people with </w:t>
        <w:br/>
        <w:t>money," then they will not be able to help you because you are not open to them while you are busy</w:t>
        <w:br/>
        <w:t xml:space="preserve">resenting them. Likewise, if you have a positive attitude to people who are more successful than </w:t>
        <w:br/>
        <w:t xml:space="preserve">you (you smile at them rather than scowl at them), they will see you as approachable and will more </w:t>
        <w:br/>
        <w:t>likely want to work with you, or socialize with you.</w:t>
        <w:br/>
      </w:r>
    </w:p>
    <w:p>
      <w:r>
        <w:t xml:space="preserve">If you want a better job, and to earn more money, then having a positive attitude towards the </w:t>
        <w:br/>
        <w:t xml:space="preserve">place you work, towards your boss, towards colleagues and towards clients or customers, helps </w:t>
        <w:br/>
        <w:t xml:space="preserve">immensely. People who have a positive, helpful attitude stand out in any situation. You can never </w:t>
        <w:br/>
        <w:t xml:space="preserve">succeed in an organization that you do not want to succeed, because you will not give of your best. </w:t>
        <w:br/>
        <w:t xml:space="preserve">If you do not give of your best by doing the best job you can, then you will not receive the best that </w:t>
        <w:br/>
        <w:t xml:space="preserve">can come to you. Forgiveness will help you have the kind of attitude which will make you very </w:t>
        <w:br/>
        <w:t xml:space="preserve">successful at your job. </w:t>
        <w:br/>
        <w:t xml:space="preserve">Learning to forgive yourself is vitally important too. Hurting yourself, by refusing to forgive </w:t>
        <w:br/>
        <w:t xml:space="preserve">yourself, hurts others also. If you do not forgive yourself, then you will punish yourself by denying </w:t>
        <w:br/>
        <w:t xml:space="preserve">yourself the good things in life. The more you deny yourself the less you have to give. The less you </w:t>
        <w:br/>
        <w:t xml:space="preserve">have to give, the less you can benefit those around you. When you stop limiting what you receive, </w:t>
        <w:br/>
        <w:t xml:space="preserve">then you stop limiting what you can give. Everyone benefits when you forgive yourself as you then </w:t>
        <w:br/>
        <w:t xml:space="preserve">allow more good things into your life, and have a lot more to share. </w:t>
        <w:br/>
        <w:t>When you forgive, you become a better husband or wife; you become a better student or teacher;</w:t>
        <w:br/>
        <w:t xml:space="preserve">you become a better employer or employee, and you become a better parent or child. When you </w:t>
        <w:br/>
        <w:t xml:space="preserve">forgive, you are more open to success in whatever ways are meaningful to you. As you learn to </w:t>
        <w:br/>
        <w:t xml:space="preserve">forgive, what seemed impossible, not only becomes possible, but can even become easily </w:t>
        <w:br/>
        <w:t xml:space="preserve">achievable. </w:t>
        <w:br/>
        <w:t xml:space="preserve">If you are a religious or spiritually minded person, then learning practical ways to forgive will </w:t>
        <w:br/>
        <w:t xml:space="preserve">enhance and deepen your experience of your religion, or your spiritual practice. It will help to free </w:t>
        <w:br/>
        <w:t xml:space="preserve">you from guilt about not being as "good" as you feel you should be, because it will help you </w:t>
        <w:br/>
        <w:t xml:space="preserve">become the type of forgiving person you would like to be. Practicing Forgiveness strengthens the </w:t>
        <w:br/>
        <w:t>goodness within you so that it becomes more active in your life. You will naturally feel less inclined</w:t>
        <w:br/>
        <w:t xml:space="preserve">to do the things you know you should not do, but have not been able to stop yourself from doing. </w:t>
        <w:br/>
        <w:t xml:space="preserve">You will start to do more of the things you know you ought to do, but have not been able to get </w:t>
        <w:br/>
        <w:t>yourself to do.</w:t>
        <w:br/>
        <w:t>Learning to forgive can only help you; it cannot hurt you.</w:t>
        <w:br/>
        <w:t xml:space="preserve">Forgiveness is immensely practical and helpful. There is nothing vague, or impractical about it. </w:t>
        <w:br/>
        <w:t xml:space="preserve">Forgiveness sets you free. As you learn to forgive, many problems (possibly even health problems) </w:t>
        <w:br/>
        <w:t xml:space="preserve">will gradually disappear. It will be as if you can view your life from above and can see the easiest </w:t>
        <w:br/>
        <w:t xml:space="preserve">way to get to where you want to be. Life will open up in front of you. New opportunities will </w:t>
        <w:br/>
        <w:t xml:space="preserve">emerge as if from nowhere. Happy coincidences will occur where you meet just the right person at </w:t>
        <w:br/>
        <w:t xml:space="preserve">just the right time. Ideas or answers will come to you just as you need them. A friend may make a </w:t>
        <w:br/>
        <w:t xml:space="preserve">comment, or you flip open a book or a magazine; or you may overhear a conversation that gives </w:t>
        <w:br/>
        <w:t xml:space="preserve">you just what you were looking for. Why is this so? It is because by practicing Forgiveness, you </w:t>
        <w:br/>
        <w:t xml:space="preserve">become more open to the goodness of life, so that goodness is more able to find its way to you. </w:t>
        <w:br/>
        <w:t xml:space="preserve">As you learn to forgive, abilities that have been dormant within you will emerge, and you will </w:t>
        <w:br/>
        <w:t xml:space="preserve">discover yourself to be a much stronger and more capable person than you previously imagined. </w:t>
        <w:br/>
        <w:t xml:space="preserve">Parts of yourself, which could not thrive in the frigid and frozen soil of unforgiveness, will start to </w:t>
        <w:br/>
        <w:t xml:space="preserve">grow. You will begin to let go of struggling and striving. You will find more of an easy flow, and </w:t>
        <w:br/>
        <w:t>life will be a lot more pleasant and a lot more enjoyable. If this all sounds like exaggeration, then let</w:t>
        <w:br/>
        <w:t>that be for now. Simply practice the Four Steps to Forgiveness that you will find within these pages,</w:t>
        <w:br/>
        <w:t>and you will be very glad that you did.</w:t>
        <w:br/>
      </w:r>
    </w:p>
    <w:p>
      <w:r>
        <w:t xml:space="preserve">Four Steps to Forgiveness </w:t>
        <w:br/>
        <w:t xml:space="preserve">A powerful way to change your life for the better </w:t>
        <w:br/>
        <w:t xml:space="preserve">The Four Steps to Forgiveness offer you a quick and easy way to start forgiving. It can lead to </w:t>
        <w:br/>
        <w:t xml:space="preserve">deep and profound changes in your life. Its power is in its simplicity; so, just start using it and you </w:t>
        <w:br/>
        <w:t xml:space="preserve">will see for yourself. </w:t>
        <w:br/>
        <w:t xml:space="preserve">These Four Steps can be used for any kind of issue, whether big or small. However, it is best to </w:t>
        <w:br/>
        <w:t xml:space="preserve">start with relatively small issues until you get the idea. In fact, it is best not to try and forgive </w:t>
        <w:br/>
        <w:t xml:space="preserve">someone who could potentially cause you further hurt until you have some experience and </w:t>
        <w:br/>
        <w:t xml:space="preserve">understanding of the whole forgiveness process (see Tough Forgiveness and Reconciliation). Think </w:t>
        <w:br/>
        <w:t>of a small issue you want to forgive and try the steps below.</w:t>
        <w:br/>
        <w:t>The Four Steps to Forgiveness</w:t>
        <w:br/>
        <w:t xml:space="preserve">It is best to do The Four Steps to Forgiveness in writing till you get some experience. You can use </w:t>
        <w:br/>
        <w:t>the worksheet in the next chapter to guide you through the process.</w:t>
        <w:br/>
        <w:t>Step 1: Write down who you need to forgive and for what.</w:t>
        <w:br/>
        <w:t xml:space="preserve">Step 2: Write a list of your current unhappy feelings about the situation. It is best if these are your </w:t>
        <w:br/>
        <w:t xml:space="preserve">honest feelings, not the nice, polite things you think you 'should' feel. You need to move forward </w:t>
        <w:br/>
        <w:t xml:space="preserve">from how you really feel, because that is where you are. You cannot move forward from where you </w:t>
        <w:br/>
        <w:t xml:space="preserve">would like to be; you can only move forward from where you are. </w:t>
        <w:br/>
        <w:t xml:space="preserve">Step 3: Write a list of the benefits you will get from forgiving this situation. These will often be the </w:t>
        <w:br/>
        <w:t xml:space="preserve">opposite of what you are currently feeling. Sadness will become happiness, anger will become </w:t>
        <w:br/>
        <w:t xml:space="preserve">peace, heaviness becomes a feeling of lightness, and so on. If you are not sure about the benefits, </w:t>
        <w:br/>
        <w:t xml:space="preserve">just choose a few general good feelings that you would like, in order to get yourself started </w:t>
        <w:br/>
        <w:t xml:space="preserve">(“peace”, “freedom”, “more at ease”, “more confident”, etc.). It might help you to see the benefits, </w:t>
        <w:br/>
        <w:t>if you imagine how much better you will feel when you have forgiven.</w:t>
        <w:br/>
        <w:t xml:space="preserve">Step 4: Forgiveness Affirmation. Pick of a few of the benefits you wrote in Step 3, which most </w:t>
        <w:br/>
        <w:t xml:space="preserve">appeal to you just now, and write a Forgiveness Affirmation including them.  This is simply stating </w:t>
        <w:br/>
        <w:t xml:space="preserve">who you intend to forgive and then acknowledging the benefits which come from forgiving them. </w:t>
        <w:br/>
        <w:t xml:space="preserve">Then you say this sentence (in the silence of your mind) slowly, at least three times and then return </w:t>
        <w:br/>
        <w:t xml:space="preserve">to Step 1, and go around again. Keep going round until you feel relieved. </w:t>
        <w:br/>
        <w:t xml:space="preserve">I forgive __________ [who] and I accept the __________ [benefits from Step 3] that Forgiveness </w:t>
        <w:br/>
        <w:t xml:space="preserve">brings. </w:t>
        <w:br/>
        <w:t>Example</w:t>
        <w:br/>
        <w:t xml:space="preserve">Imagine are forgiving someone called, “John” and the two benefits that most appeal to you from </w:t>
        <w:br/>
        <w:t>what you wrote in Step 3 are “peace” and “freedom”.</w:t>
        <w:br/>
        <w:t xml:space="preserve">In Step 4, you would write, “I forgive John and I accept the peace and freedom which Forgiveness </w:t>
        <w:br/>
        <w:t xml:space="preserve">brings. </w:t>
        <w:br/>
        <w:t>You say this sentence in the silence of your mind slowly, at least three times, and then return to Step</w:t>
        <w:br/>
        <w:t xml:space="preserve">1. Then go around the steps again, making any changes that seem right, till you feel complete. The </w:t>
        <w:br/>
        <w:t xml:space="preserve">following sections and chapters will give you more information on how to use the The Four Steps </w:t>
        <w:br/>
      </w:r>
    </w:p>
    <w:p>
      <w:r>
        <w:t>to Forgiveness.</w:t>
        <w:br/>
        <w:t>How to Use the Four Steps to Forgiveness</w:t>
        <w:br/>
        <w:t xml:space="preserve">A key element of The Four Steps to Forgiveness is that you keep going round the steps and </w:t>
        <w:br/>
        <w:t xml:space="preserve">changing what you wrote before, if necessary, as you go around. Doing the steps is a process and </w:t>
        <w:br/>
        <w:t>we often need to change what is written at each step to complete the process and forgive the person.</w:t>
        <w:br/>
        <w:t xml:space="preserve">For example: Imagine you are forgiving a woman called Jane for something. </w:t>
        <w:br/>
        <w:t xml:space="preserve">Doing Step 1: </w:t>
        <w:br/>
        <w:t xml:space="preserve">At first you would write “I forgive Jane for...” and you would write what you want to forgive her </w:t>
        <w:br/>
        <w:t xml:space="preserve">for.  However, as you later go around the steps again, you may feel that you really need to forgive </w:t>
        <w:br/>
        <w:t xml:space="preserve">Jane for something else, or you may want to add things you need to forgive her for. </w:t>
        <w:br/>
        <w:t xml:space="preserve">What you write in Step 1 may change and grow as you explore forgiving Jane through The Four </w:t>
        <w:br/>
        <w:t xml:space="preserve">Steps to Forgiveness by repeatedly going round the steps. If you want to stay with what you wrote </w:t>
        <w:br/>
        <w:t xml:space="preserve">the first time you went through Step 1, or any other step, that is fine too. </w:t>
        <w:br/>
        <w:t xml:space="preserve">Doing Step 2: </w:t>
        <w:br/>
        <w:t xml:space="preserve">First you write a list of unhappy feelings that immediately come to mind about what Jane did. Try </w:t>
        <w:br/>
        <w:t xml:space="preserve">and find at least two or three unhappy feelings. You might write; “resentful”, “angry” and so on. </w:t>
        <w:br/>
        <w:t xml:space="preserve">Later, as you go round the steps and you come back to Step 2 a few times, you might find yourself </w:t>
        <w:br/>
        <w:t xml:space="preserve">uncovering deeper feelings about what Jane did. You might add, “raging”, “vengeful” and so on. </w:t>
        <w:br/>
        <w:t>As you come back to this step, perhaps you notice stronger feelings that you had not noticed before,</w:t>
        <w:br/>
        <w:t xml:space="preserve">or it could be that your feelings become lighter as you come around again. You may discover that it </w:t>
        <w:br/>
        <w:t xml:space="preserve">helps to include bodily sensations in your list such as “numbness”, “aching”, or “pins and needles” </w:t>
        <w:br/>
        <w:t xml:space="preserve">and the like. </w:t>
        <w:br/>
        <w:t>If you want to stay with what you wrote the first time around, that is fine too. You can also score out</w:t>
        <w:br/>
        <w:t xml:space="preserve">things you wrote if you feel they are not relevant this time around. </w:t>
        <w:br/>
        <w:t xml:space="preserve">Doing Step 3: </w:t>
        <w:br/>
        <w:t xml:space="preserve">First time around, you would write a list of benefits that you can see yourself as receiving by </w:t>
        <w:br/>
        <w:t xml:space="preserve">forgiving Jane. Some of these things will be the opposite of the unhappy feelings you wrote in Step </w:t>
        <w:br/>
        <w:t>2.  Try and come up with at least two or three benefits. You might write, “peace,”, “freedom” and so</w:t>
        <w:br/>
        <w:t xml:space="preserve">on. As you repeat the steps, and return to Step 3, you may become aware of other benefits that you </w:t>
        <w:br/>
        <w:t>could have; some of these may be the opposite of any additional unhappy feelings that you added to</w:t>
        <w:br/>
        <w:t xml:space="preserve">Step 2.  </w:t>
        <w:br/>
        <w:t xml:space="preserve">You may come to realize that there are benefits that really matter to you more than others. These </w:t>
        <w:br/>
        <w:t xml:space="preserve">may not be the benefits that you feel you “should” want, but the ones you really want. The benefits </w:t>
        <w:br/>
        <w:t xml:space="preserve">you really want may be much more practical and down to earth (“better friendships,” “promotion,” </w:t>
        <w:br/>
        <w:t xml:space="preserve">“a better job,” and “more income”) or they may be the more “spiritual” benefits (“peace”, “inner </w:t>
        <w:br/>
        <w:t xml:space="preserve">freedom”, and “contentment”). </w:t>
        <w:br/>
        <w:t xml:space="preserve">Doing Step 4: </w:t>
        <w:br/>
        <w:t xml:space="preserve">First time around, you use two of the benefits you wrote in Step 3 as the basis of your Forgiveness </w:t>
        <w:br/>
        <w:t xml:space="preserve">Affirmation. For example, you might write something like, “I forgive Jane and I accept the peace </w:t>
        <w:br/>
        <w:t xml:space="preserve">and freedom which Forgiveness brings.”  If your list of benefits changes, you can change the </w:t>
        <w:br/>
        <w:t xml:space="preserve">Forgiveness Affirmation you write in Step 4 to reflect that. </w:t>
        <w:br/>
        <w:t xml:space="preserve">As you come back to this step on additional loops through the steps, you can change the list of </w:t>
        <w:br/>
      </w:r>
    </w:p>
    <w:p>
      <w:r>
        <w:t xml:space="preserve">benefits you focus on. If you are not getting a sense of clarity or movement, and you reach a point </w:t>
        <w:br/>
        <w:t xml:space="preserve">where you feel stuck, you can try all the benefits. Either include them one at a time (by writing an </w:t>
        <w:br/>
        <w:t xml:space="preserve">affirmation for each benefit), or do them as a single complete list. You can say the Forgiveness </w:t>
        <w:br/>
        <w:t xml:space="preserve">Affirmation to yourself many times with different benefits included either singly or in different </w:t>
        <w:br/>
        <w:t xml:space="preserve">mixes, and then focus more strongly on the ones which feel right to you. You can also use the </w:t>
        <w:br/>
        <w:t xml:space="preserve">Forgiveness Affirmation on its own for a few days, and then return to doing The Four Steps to </w:t>
        <w:br/>
        <w:t xml:space="preserve">Forgiveness till you feel complete. </w:t>
        <w:br/>
        <w:t xml:space="preserve">To help guide you through the steps, The Four Steps to Forgiveness Worksheet is in the next </w:t>
        <w:br/>
        <w:t xml:space="preserve">chapter. </w:t>
        <w:br/>
      </w:r>
    </w:p>
    <w:p>
      <w:r>
        <w:t>Four Steps to Forgiveness Worksheet</w:t>
        <w:br/>
        <w:t>This worksheet can help you work your way through the four steps.</w:t>
        <w:br/>
        <w:t>1. Who and What</w:t>
        <w:br/>
        <w:t xml:space="preserve">Think about the person you need to forgive and why you need to forgive them and enter the details </w:t>
        <w:br/>
        <w:t>below:</w:t>
        <w:br/>
        <w:t>I want to forgive ____________ for _______________.</w:t>
        <w:br/>
        <w:t>This creates a sentence about who you need to forgive and what you need to forgive them for.</w:t>
        <w:br/>
        <w:t>Examples:</w:t>
        <w:br/>
        <w:t>I want to forgive Tatiana for stealing my boyfriend.</w:t>
        <w:br/>
        <w:t>I want to forgive John for hitting me when I was a child.</w:t>
        <w:br/>
        <w:t>I want to forgive my father for not loving me enough.</w:t>
        <w:br/>
        <w:t>2. Unhappy Feelings</w:t>
        <w:br/>
        <w:t xml:space="preserve">Write a list of any unhappy feelings you  currently have about this situation, such as anger, pain, </w:t>
        <w:br/>
        <w:t>fear, envy, wanting vengeance, and so on.</w:t>
        <w:br/>
        <w:t xml:space="preserve">Right now I feel (angry, vengeful; I feel like I want to punch them on the nose, etc) </w:t>
        <w:br/>
        <w:t>________________________________________________________</w:t>
        <w:br/>
        <w:t>3. Benefits:</w:t>
        <w:br/>
        <w:t xml:space="preserve">List the benefits you would get from forgiving them. How would you feel if you were clear of it?  </w:t>
        <w:br/>
        <w:t xml:space="preserve">How would your attitude be better? How would your behavior be different? Examples: happier, </w:t>
        <w:br/>
        <w:t xml:space="preserve">peaceful, free, relaxed, more energetic, able to create better relationships. Preferably, state positive </w:t>
        <w:br/>
        <w:t>feelings rather than lack of negative feelings (“more peaceful” rather than “less fearful”).</w:t>
        <w:br/>
        <w:t xml:space="preserve"> ________________________________________________________</w:t>
        <w:br/>
        <w:t xml:space="preserve">4. Forgiveness Affirmation: Now create a sentence to affirm your intention to forgive. First pick a </w:t>
        <w:br/>
        <w:t xml:space="preserve">few of the benefits from Step 3, which feel the most important to you at this moment. Then create a </w:t>
        <w:br/>
        <w:t xml:space="preserve">sentence using those benefits. </w:t>
        <w:br/>
        <w:t xml:space="preserve">I forgive _________________[name] and I accept the ___________[benefits] which forgiveness </w:t>
        <w:br/>
        <w:t>brings.</w:t>
        <w:br/>
        <w:t>Say for example you are working on forgiving someone called John and from Step 3 you picked the</w:t>
        <w:br/>
        <w:t>benefits of ‘peace’ and ‘freedom’ as being most appealing. You would write:</w:t>
        <w:br/>
        <w:t>“I forgive John and I accept the peace and freedom which forgiveness brings.”</w:t>
        <w:br/>
        <w:t xml:space="preserve">Slowly say this sentence inwardly, in your mind at least 3 times and notice if you begin to feel any </w:t>
        <w:br/>
        <w:t>different.</w:t>
        <w:br/>
        <w:t>Repeat:</w:t>
        <w:br/>
        <w:t xml:space="preserve">Now return to Step 1 and go through the Four Steps a few times for the same topic and see how </w:t>
        <w:br/>
        <w:t xml:space="preserve">your feelings change. You may find that the “want” to forgive has got stronger in Step 1, or that </w:t>
        <w:br/>
      </w:r>
    </w:p>
    <w:p>
      <w:r>
        <w:t xml:space="preserve">your feelings change or become stronger in Step 2 or Step 3. At some point you will feel better and </w:t>
        <w:br/>
        <w:t xml:space="preserve">eventually you will feel that your work on this situation is complete. As you practice forgiveness, it </w:t>
        <w:br/>
        <w:t xml:space="preserve">gets easier until it becomes automatic. </w:t>
        <w:br/>
        <w:t xml:space="preserve">Example: I commit to forgiving John and I accept the peace and freedom which forgiveness </w:t>
        <w:br/>
        <w:t>brings.</w:t>
        <w:br/>
      </w:r>
    </w:p>
    <w:p>
      <w:r>
        <w:t>Using Step One</w:t>
        <w:br/>
        <w:t xml:space="preserve">The key to Step One is to simply acknowledge that you want to forgive someone and to also </w:t>
        <w:br/>
        <w:t xml:space="preserve">acknowledge what you want to forgive them for. This helps you break out of any kind of denial of </w:t>
        <w:br/>
        <w:t xml:space="preserve">what happened, and put you into a frame of mind of accepting your feelings about the situation, so </w:t>
        <w:br/>
        <w:t xml:space="preserve">that you are then able to move forward.  </w:t>
        <w:br/>
        <w:t xml:space="preserve">You might not be sure that you do actually want to forgive them. If that is the case, think of it </w:t>
        <w:br/>
        <w:t xml:space="preserve">like you are trying on a coat or a jacket in a clothes shop. You are looking at the questions, “Do I </w:t>
        <w:br/>
        <w:t xml:space="preserve">really want this or not?” So you try it on to see if you like it. You need to try it, so that you can </w:t>
        <w:br/>
        <w:t xml:space="preserve">decide whether, or not, this is for you. </w:t>
        <w:br/>
        <w:t xml:space="preserve">It is important not to try to be overly “nice” or “polite” in this step. You need to accept your real </w:t>
        <w:br/>
        <w:t xml:space="preserve">feelings about the event in order to make real changes. If you feel that someone "stole my </w:t>
        <w:br/>
        <w:t>girlfriend," then that is the phrase to use – at least in the beginning. However, avoid overly dramatic</w:t>
        <w:br/>
        <w:t xml:space="preserve">interpretations of the results of the event, such as "They completely ruined my life forever." </w:t>
        <w:br/>
        <w:t xml:space="preserve">A little bit of drama is fine in the beginning, but try to stick close to the facts without too much </w:t>
        <w:br/>
        <w:t xml:space="preserve">of it. Later, after working through the steps a few times, you may find that your feelings about what </w:t>
        <w:br/>
        <w:t>you need to forgive them for will change and the wording you want to use may change too. This is a</w:t>
        <w:br/>
        <w:t>natural part of the process.</w:t>
        <w:br/>
        <w:t xml:space="preserve">In order to forgive someone else, you may feel they ought to apologize to you first. Or, you may </w:t>
        <w:br/>
        <w:t>feel afraid to forgive someone as you are worried that they will hurt you again (if you have anything</w:t>
        <w:br/>
        <w:t xml:space="preserve">to do with them). If so, then read the chapters on Tough Forgiveness and False Forgiveness, which </w:t>
        <w:br/>
        <w:t xml:space="preserve">will help you to understand that reconciliation is a different, yet closely related, process to </w:t>
        <w:br/>
        <w:t xml:space="preserve">forgiveness. To put it briefly, you can forgive without needing to have anything more to do with the </w:t>
        <w:br/>
        <w:t xml:space="preserve">person. However, it is better to do forgiveness work first before deciding about a possible </w:t>
        <w:br/>
        <w:t xml:space="preserve">reconciliation. This will help to prevent your attitude to a possible reconciliation from being tainted </w:t>
        <w:br/>
        <w:t xml:space="preserve">by vengeance or feelings of entanglement.  </w:t>
        <w:br/>
        <w:t xml:space="preserve">If you are working on forgiving yourself, then please see the chapter: How to Forgive Yourself. </w:t>
        <w:br/>
      </w:r>
    </w:p>
    <w:p>
      <w:r>
        <w:t>Using Step Two</w:t>
        <w:br/>
        <w:t xml:space="preserve">Step Two is about acknowledging the ways in which the pain you felt from the event still shows </w:t>
        <w:br/>
        <w:t xml:space="preserve">up in your thoughts, feelings and actions. As in Step One, it is very important to write your real </w:t>
        <w:br/>
        <w:t xml:space="preserve">feelings as the more you accept your real feelings, the more easily you will have real change. </w:t>
        <w:br/>
        <w:t xml:space="preserve">If you are not sure what you feel, it can help to make a rough guess and change it as you work </w:t>
        <w:br/>
        <w:t>your way through the steps a few times.</w:t>
        <w:br/>
        <w:t xml:space="preserve">You can also include physical sensations to describe your feeling, such as; "cold,” “numb,” </w:t>
        <w:br/>
        <w:t xml:space="preserve">“aching,” and “prickly.” This is especially useful if you are not aware of specific emotions around </w:t>
        <w:br/>
        <w:t>the issue, but are aware of physical sensations; then you can just use the physical sensations instead.</w:t>
        <w:br/>
        <w:t xml:space="preserve">If you later, as you repeat the steps, become aware of emotions or stronger emotions, you then start </w:t>
        <w:br/>
        <w:t>to include them too.</w:t>
        <w:br/>
        <w:t xml:space="preserve">If your feelings are vague, just describe them as best you can at this time; "sort of hopeless </w:t>
        <w:br/>
        <w:t xml:space="preserve">feeling," "cold, unhappy feeling", or “vague, uncomfortable feeling” . Even vague feelings can lead </w:t>
        <w:br/>
        <w:t>to wonderful breakthroughs, so don't let any vagueness of your feelings hold you back.</w:t>
        <w:br/>
        <w:t xml:space="preserve">If you feel really stuck in this step, then it would be better to try and work on an easier issue for </w:t>
        <w:br/>
        <w:t xml:space="preserve">now and come back to this issue later. Otherwise, you might need support from a trusted friend or a </w:t>
        <w:br/>
        <w:t xml:space="preserve">counselor, in order to reveal your feelings and to be able to work on forgiving the issue. Another </w:t>
        <w:br/>
        <w:t xml:space="preserve">option, if you still want to go ahead even though you feel stuck, is to skip lightly over this step, and </w:t>
        <w:br/>
        <w:t xml:space="preserve">focus more on the other steps to see if this helps get your feelings moving again. </w:t>
        <w:br/>
      </w:r>
    </w:p>
    <w:p>
      <w:r>
        <w:t>Using Step Three</w:t>
        <w:br/>
        <w:t xml:space="preserve">In Step Three you focus on the benefits you will get from releasing unhappy feelings about the </w:t>
        <w:br/>
        <w:t xml:space="preserve">situation or event. Imagine how you will feel and behave when you are free of the painful feelings </w:t>
        <w:br/>
        <w:t xml:space="preserve">you have around it. Think about how much better and how much lighter you will feel, and the </w:t>
        <w:br/>
        <w:t xml:space="preserve">difference it will make to your life. Think of the ways you will spread this good feeling to those </w:t>
        <w:br/>
        <w:t>around you.</w:t>
        <w:br/>
        <w:t xml:space="preserve">Usually, the benefits to forgiving are the opposite of the painful feelings. It is better to express </w:t>
        <w:br/>
        <w:t xml:space="preserve">these benefits in their positive form; "happy" rather than "not so sad", "peaceful" rather than "not </w:t>
        <w:br/>
        <w:t xml:space="preserve">angry". If not sure of the specific benefits you get from forgiving, then you can use generally good </w:t>
        <w:br/>
        <w:t>things you would like in your life right now, even if you are not sure they are relevant; examples are</w:t>
        <w:br/>
        <w:t xml:space="preserve">"peace”,  “happiness”, “success”, or “abundance". Forgiveness brings many benefits along those </w:t>
        <w:br/>
        <w:t xml:space="preserve">lines even if we are focused on other benefits. </w:t>
        <w:br/>
        <w:t xml:space="preserve">If you used physical sensations to describe what you want to release; then, you can just use their </w:t>
        <w:br/>
        <w:t xml:space="preserve">physical opposite to describe the benefits in this step. A "cold and numb" sensations could become </w:t>
        <w:br/>
        <w:t>"warmth and aliveness;" "tight, and unable to breath" becomes "free and breathing easily", etc..</w:t>
        <w:br/>
        <w:t xml:space="preserve">Benefits can also include things which are very practical and stated in whatever form that </w:t>
        <w:br/>
        <w:t xml:space="preserve">appeals to you; "be more confident", "get a better job", or "create a new happy relationship". The </w:t>
        <w:br/>
        <w:t xml:space="preserve">more you would like to have the benefits you list, the more you will help to motivate yourself to </w:t>
        <w:br/>
        <w:t xml:space="preserve">forgive. </w:t>
        <w:br/>
        <w:t xml:space="preserve">As you work on this step you may start to have realizations about Forgiveness and its benefits. </w:t>
        <w:br/>
        <w:t xml:space="preserve">Insights and ideas may start to dawn on you. You might even feel as if a light has turned on in your </w:t>
        <w:br/>
        <w:t xml:space="preserve">mind, or a fog is starting to dissipate and you can see your life more clearly.  If this realization </w:t>
        <w:br/>
        <w:t xml:space="preserve">dawns on you, and it may take a while to happen, then that is a very good sign, as it will help even </w:t>
        <w:br/>
        <w:t>more to motivate you to forgive.</w:t>
        <w:br/>
      </w:r>
    </w:p>
    <w:p>
      <w:r>
        <w:t xml:space="preserve">Using Step Four </w:t>
        <w:br/>
        <w:t>In Step Four, you formally and specifically state your intention to forgive.</w:t>
        <w:br/>
        <w:t xml:space="preserve">As mentioned in the chapter, Using Step One, you may not be sure that you really want to </w:t>
        <w:br/>
        <w:t xml:space="preserve">forgive. You may even have lots of doubts, but just try it and see. Even a little bit of willingness to </w:t>
        <w:br/>
        <w:t xml:space="preserve">explore Forgiveness (even if very tentatively) can bring big results. </w:t>
        <w:br/>
        <w:t xml:space="preserve">A key to this step is to have benefits that you wrote in Step Three, which really appeal to you. In </w:t>
        <w:br/>
        <w:t xml:space="preserve">this way, the Forgiveness Affirmation will have more meaning for you and will work far better. </w:t>
        <w:br/>
        <w:t>If you were struggling with being able to come up with benefits which hold real meaning for you</w:t>
        <w:br/>
        <w:t xml:space="preserve">when you did Step Three, then you can try out very general ones as part of the Forgiveness </w:t>
        <w:br/>
        <w:t xml:space="preserve">Affirmation in this step. Examples:  “...I accept the peace and freedom, which forgiveness brings,"  </w:t>
        <w:br/>
        <w:t xml:space="preserve">"...I accept the healing and wellbeing, which forgiveness brings", and the like. </w:t>
        <w:br/>
        <w:t xml:space="preserve">Once you have been round the steps a few times, it is very good to explore variations that come </w:t>
        <w:br/>
        <w:t xml:space="preserve">to your mind to see how well these work for you. You might even include a mix of general benefits </w:t>
        <w:br/>
        <w:t>with very specific ones. For example, say you are forgiving a work related issue and you realize that</w:t>
        <w:br/>
        <w:t>clearing the issue will help you get a better job. You can use a phrase like, "...I accept the peace, and</w:t>
        <w:br/>
        <w:t>better job with more income, which forgiveness brings.”</w:t>
        <w:br/>
        <w:t xml:space="preserve">However, if this type of benefit feels too materialistic to you, or somehow offends your sense of </w:t>
        <w:br/>
        <w:t>values, then leave out the practical benefits.</w:t>
        <w:br/>
        <w:t>Sometimes it can be useful to linger on a particular step, especially if you feel a sense of freedom</w:t>
        <w:br/>
        <w:t xml:space="preserve">or aliveness as you work on that step. Lingering on Step Four and repeating it more than the others </w:t>
        <w:br/>
        <w:t xml:space="preserve">can work well, at any time. </w:t>
        <w:br/>
        <w:t xml:space="preserve">It also works well to turn Step Four into a verbal affirmation which you speak out loudly or </w:t>
        <w:br/>
        <w:t xml:space="preserve">silently in your mind, in a number of times for a few days. Imagining how you will think, feel and </w:t>
        <w:br/>
        <w:t xml:space="preserve">act once you have completed this forgiveness process makes this even more powerful. </w:t>
        <w:br/>
        <w:t>Forgiveness Vortex</w:t>
        <w:br/>
        <w:t xml:space="preserve">As you work through the four steps, you will find that the feeling builds up. When you return to </w:t>
        <w:br/>
        <w:t>Step One after doing the other steps, you may well find that your feeling, "I want to forgive…", will</w:t>
        <w:br/>
        <w:t xml:space="preserve">have grown and become stronger. You will be clearer about what you currently feel in Step Two, or </w:t>
        <w:br/>
        <w:t xml:space="preserve">you will be clearer about the benefits in Step Three. Each time you go through the four steps it is </w:t>
        <w:br/>
        <w:t xml:space="preserve">like you are building a vortex of forgiveness. </w:t>
        <w:br/>
        <w:t xml:space="preserve">You can even think of it like one of those modern vacuum cleaners, which uses a vortex to clean </w:t>
        <w:br/>
        <w:t xml:space="preserve">carpets; only in this case, by repeatedly going through The Four Steps to Forgiveness, you are </w:t>
        <w:br/>
        <w:t xml:space="preserve">creating a vortex to clean out old patterns of pain and unhappiness. The more often you go through </w:t>
        <w:br/>
        <w:t xml:space="preserve">the steps the more powerful the effect. </w:t>
        <w:br/>
        <w:t xml:space="preserve">Also, when you have used the The Four Steps to Forgiveness a few times, the effect will be </w:t>
        <w:br/>
        <w:t xml:space="preserve">stronger even if you are working on a completely new topic. As you experience the benefits of </w:t>
        <w:br/>
        <w:t xml:space="preserve">forgiving one thing, you will want to forgive more things. Your feeling of "I want to forgive..." will </w:t>
        <w:br/>
        <w:t xml:space="preserve">be stronger even for things not related to your previous forgiveness processes. In this way, </w:t>
        <w:br/>
        <w:t xml:space="preserve">Forgiveness will become easy and natural for you. </w:t>
        <w:br/>
      </w:r>
    </w:p>
    <w:p>
      <w:r>
        <w:t>Anxiety, Panic and Depression</w:t>
        <w:br/>
        <w:t>How Forgiveness Protects You from Other People’s Behavior.</w:t>
        <w:br/>
        <w:t xml:space="preserve">Anxiety, panic and depression can be very debilitating. They drain our energy and make it more </w:t>
        <w:br/>
        <w:t xml:space="preserve">difficult to get on with life and do the things we need to do. When severe, anxiety and depression </w:t>
        <w:br/>
        <w:t>can seriously cripple a person’s ability to lead a meaningful life.</w:t>
        <w:br/>
        <w:t xml:space="preserve">Yet, there is a way out of these debilitating conditions.  Forgiveness can help us to be free of </w:t>
        <w:br/>
        <w:t xml:space="preserve">anxiety and depression, as well as reduce the tendency to panic. At the very least, Forgiveness can </w:t>
        <w:br/>
        <w:t>make it much easier for us to manage these issues.</w:t>
        <w:br/>
        <w:t>How Forgiveness Helps</w:t>
        <w:br/>
        <w:t xml:space="preserve">When we look at the causes of anxiety and depression, our thinking processes are often part of </w:t>
        <w:br/>
        <w:t xml:space="preserve">the problem. Anxiety becomes habitual when we spend too much time having worrying and </w:t>
        <w:br/>
        <w:t xml:space="preserve">frightening thoughts. Your body then gets into very alert and vigilant state. This means your body is </w:t>
        <w:br/>
        <w:t xml:space="preserve">being flooded with the types of hormones that make it even more likely that we will think anxious </w:t>
        <w:br/>
        <w:t xml:space="preserve">thoughts. By putting your nervous system on “alert,” you tell your nervous system to look for those </w:t>
        <w:br/>
        <w:t xml:space="preserve">things which might go wrong (or are going wrong), and to not look for things that are going right. </w:t>
        <w:br/>
        <w:t>Your perspective becomes one-sided and distorted towards the negative, and often without you even</w:t>
        <w:br/>
        <w:t>realizing it.</w:t>
        <w:br/>
        <w:t>Likewise, thoughts of doom and gloom such as feeling stuck in a situation with no way out or no</w:t>
        <w:br/>
        <w:t xml:space="preserve">hope for a better future, can also become habitual. Such thoughts cause your body to be flooded </w:t>
        <w:br/>
        <w:t xml:space="preserve">with the types of hormones that make you feel sluggish; lacking in energy or enthusiasm, and even </w:t>
        <w:br/>
        <w:t>more likely to have despairing and unhappy thoughts.</w:t>
        <w:br/>
        <w:t xml:space="preserve">By giving us a way to change or interrupt our habitual thought patterns, Forgiveness allows us to </w:t>
        <w:br/>
        <w:t xml:space="preserve">make radical positive changes. It helps us to cope with the things that we find worrying or fearful, </w:t>
        <w:br/>
        <w:t xml:space="preserve">and it also helps us to find hope and new possibilities in situations where we feel stuck. Yet, </w:t>
        <w:br/>
        <w:t>Forgiveness can take us further than this; much further.</w:t>
        <w:br/>
        <w:t>Practicing Forgiveness</w:t>
        <w:br/>
        <w:t>Forgiveness can produce deep and powerful changes in our attitudes, beliefs, and thinking habits.</w:t>
        <w:br/>
        <w:t xml:space="preserve">It can set us free from the past, so that we can face life with confidence, and we can go forward to </w:t>
        <w:br/>
        <w:t xml:space="preserve">create a better future. Forgiveness helps us break through the thought patterns that create fear, </w:t>
        <w:br/>
        <w:t>anxiety, depression and panic.</w:t>
        <w:br/>
        <w:t xml:space="preserve">Practicing Forgiveness helps nourish our nervous system with positive, life enhancing feelings. </w:t>
        <w:br/>
        <w:t xml:space="preserve">These positive feelings and the associated hormones make it easier to see and enjoy the good things </w:t>
        <w:br/>
        <w:t xml:space="preserve">in life. This in turn makes it easier to become even more forgiving. Forgiveness also makes it easier </w:t>
        <w:br/>
        <w:t xml:space="preserve">to feel like reaching out to other people, and reaching out to others is known to be one of the best </w:t>
        <w:br/>
        <w:t>ways to reduce stress and anxiety, and to help people move out of isolation and depression.</w:t>
        <w:br/>
        <w:t>A Life without Anxiety, Depression and Panic</w:t>
        <w:br/>
        <w:t xml:space="preserve">What often feeds a sense of anxiety, is a feeling of being overwhelmed and not able to handle </w:t>
        <w:br/>
        <w:t xml:space="preserve">life. What this boils down to is really a feeling of not being able to handle other people. It is often </w:t>
        <w:br/>
        <w:t>the things that other people “might” do or say, which make us anxious.</w:t>
        <w:br/>
        <w:t xml:space="preserve">Likewise, depression often comes from how we respond to other people’s behavior. Perhaps </w:t>
        <w:br/>
      </w:r>
    </w:p>
    <w:p>
      <w:r>
        <w:t>someone has been rude to us, or said something unkind; or someone we depend on does not seem to</w:t>
        <w:br/>
        <w:t xml:space="preserve">like us or approve of us. If we do not know how to manage our feelings about such events, then </w:t>
        <w:br/>
        <w:t>these can build up till we feel hopeless, and depression sets in.</w:t>
        <w:br/>
        <w:t xml:space="preserve">Therefore, both anxiety and depression are often triggered by how well we cope with the </w:t>
        <w:br/>
        <w:t xml:space="preserve">demands, expectations and hopes of other people. However, there is more to it than that. The real </w:t>
        <w:br/>
        <w:t xml:space="preserve">issue is not what other people say or do, or what they want or expect from us; the real issue is what </w:t>
        <w:br/>
        <w:t xml:space="preserve">we say to ourselves about it. In other words, how we interpret the situation will determine how we </w:t>
        <w:br/>
        <w:t xml:space="preserve">feel about it. </w:t>
        <w:br/>
        <w:t>Forgiveness Protects Us from Other People’s Behavior</w:t>
        <w:br/>
        <w:t xml:space="preserve">What we need is something that can sit between us and other people, or situations, which cause </w:t>
        <w:br/>
        <w:t xml:space="preserve">us to feel anxious or depressed. This is what Forgiveness does. Forgiveness helps to protect us from </w:t>
        <w:br/>
        <w:t xml:space="preserve">the affect of other people’s behavior, by helping us become more detached from the effects of their </w:t>
        <w:br/>
        <w:t xml:space="preserve">behavior. </w:t>
        <w:br/>
        <w:t>We might feel anxious because we do not know how to handle someone behavior towards us. We</w:t>
        <w:br/>
        <w:t xml:space="preserve">might feel worried that they will say something harsh or rude to us. However, as we learn </w:t>
        <w:br/>
        <w:t xml:space="preserve">Forgiveness, we see that we have a way to handle them. We can forgive them, and equally </w:t>
        <w:br/>
        <w:t xml:space="preserve">important, we can forgive ourselves. Through Forgiveness, we have a way of handling or coping </w:t>
        <w:br/>
        <w:t>with any situation.</w:t>
        <w:br/>
        <w:t xml:space="preserve">We might feel depressed because we do not see a way out of a very difficult situation. As we </w:t>
        <w:br/>
        <w:t xml:space="preserve">learn to forgive, we find that we do have a way out. By looking to how we can forgive the people </w:t>
        <w:br/>
        <w:t>around us and forgive ourselves for getting into unhappy situations, our whole perspective begins to</w:t>
        <w:br/>
        <w:t xml:space="preserve">change. New possibilities, which we were blind to before, become really obvious and accessible as </w:t>
        <w:br/>
        <w:t>we learn to forgive.</w:t>
        <w:br/>
        <w:t>Forgiveness Helps us to be Free of Fear</w:t>
        <w:br/>
        <w:t xml:space="preserve">By learning how to forgive, we begin to discover that we have an inner freedom that we perhaps </w:t>
        <w:br/>
        <w:t xml:space="preserve">didn’t even know was there. It is that inner freedom which enables us to find happiness even in </w:t>
        <w:br/>
        <w:t xml:space="preserve">difficult situations. It is like we rise above circumstances and find an inner strength, and new </w:t>
        <w:br/>
        <w:t>abilities to handle situations, and to handle other people and their behavior.</w:t>
        <w:br/>
        <w:t xml:space="preserve">Through Forgiveness, we start to lose a lot of our fear of other people and our fear of life. We </w:t>
        <w:br/>
        <w:t xml:space="preserve">begin to become kinder to ourselves and kinder to those around us. Does this cause them to behave </w:t>
        <w:br/>
        <w:t xml:space="preserve">differently towards us? Very often it does, but we have the inner strength and inner freedom, such </w:t>
        <w:br/>
        <w:t xml:space="preserve">that we do not need to rely on that. Our inner freedom liberates us from being a victim of </w:t>
        <w:br/>
        <w:t xml:space="preserve">circumstances and enables us to shape the ways in which we are affected by the people and events </w:t>
        <w:br/>
        <w:t>in our life.</w:t>
        <w:br/>
        <w:t xml:space="preserve">Forgiveness is quick and easy to learn (see the chapter: The Four Steps to Forgiveness). Begin </w:t>
        <w:br/>
        <w:t xml:space="preserve">today to put aside anxiety, fear, worry, depression and panic attacks. Breathe free, and learn to live </w:t>
        <w:br/>
        <w:t xml:space="preserve">your life to the full. </w:t>
        <w:br/>
      </w:r>
    </w:p>
    <w:p>
      <w:r>
        <w:t>Guilt and Shame</w:t>
        <w:br/>
        <w:t xml:space="preserve">Guilt makes us feel we did something bad; shame makes us feel that we are bad. </w:t>
        <w:br/>
        <w:t>In order to forgive ourselves, it helps to understand the difference between guilt and shame. Guilt</w:t>
        <w:br/>
        <w:t xml:space="preserve">and shame are often mentioned together as if they are the same, or very similar. However, they are </w:t>
        <w:br/>
        <w:t>really very different things.</w:t>
        <w:br/>
        <w:t xml:space="preserve">Guilt arises when we have done something which goes against our sense of right. Shame arises </w:t>
        <w:br/>
        <w:t>when we feel that there is something wrong with us. Guilt is a feeling about what we do, or what we</w:t>
        <w:br/>
        <w:t xml:space="preserve">have done; shame is a feeling about who we are. When we feel guilty we think, "I have done </w:t>
        <w:br/>
        <w:t>something bad"; when we feel shame we think "I am bad".</w:t>
        <w:br/>
        <w:t xml:space="preserve">It is important to understand the difference between guilt and shame, because to fully forgive </w:t>
        <w:br/>
        <w:t xml:space="preserve">ourselves, we need to deal with both our sense of guilt and our sense of shame. Some events might </w:t>
        <w:br/>
        <w:t xml:space="preserve">trigger both these feelings in us, but what it takes to resolve guilt is different from what it takes to </w:t>
        <w:br/>
        <w:t>resolve shame.</w:t>
        <w:br/>
        <w:t xml:space="preserve">We let go of guilt simply by letting go of the desire to punish ourselves, and by letting go of self </w:t>
        <w:br/>
        <w:t xml:space="preserve">condemnation and any form of wanting to harm or hurt ourselves. We can help ourselves do this by </w:t>
        <w:br/>
        <w:t xml:space="preserve">making amends for what we did, apologizing, or using The Four Steps to Forgiveness, and so on. </w:t>
        <w:br/>
        <w:t xml:space="preserve">This may help us heal some of our shame as well as our guilt, but resolving shame often needs to </w:t>
        <w:br/>
        <w:t>include using another approach as well.</w:t>
        <w:br/>
        <w:t xml:space="preserve">To let go of shame, we need to become reconciled with ourselves (see Reconciliation chapter). </w:t>
        <w:br/>
        <w:t xml:space="preserve">Shame is healed by having a better ongoing relationship with ourselves, particularly with any parts </w:t>
        <w:br/>
        <w:t xml:space="preserve">of ourselves which we judge as weak, or defective, in some way. We need to create a happy and </w:t>
        <w:br/>
        <w:t xml:space="preserve">healthy relationship with ourselves to banish unhealthy forms of shame. This means being willing </w:t>
        <w:br/>
        <w:t xml:space="preserve">to become aware of, and release, the "voices" within us, which denigrate, or put us down in any </w:t>
        <w:br/>
        <w:t>way.  It means releasing negative, overly critical and judgmental “self talk”.  It also means changing</w:t>
        <w:br/>
        <w:t xml:space="preserve">how we relate to people around us, who are not good for us, and putting a distance from them if we </w:t>
        <w:br/>
        <w:t xml:space="preserve">can. This includes spending more time with those who are good to us and good for us. In addition, </w:t>
        <w:br/>
        <w:t xml:space="preserve">letting go of shame means learning to stop being suspicious of people who genuinely like us and </w:t>
        <w:br/>
        <w:t xml:space="preserve">assuming that there is something wrong with them. Letting go of shame has a lot to do with </w:t>
        <w:br/>
        <w:t>becoming a good, kind and caring friend to ourselves.</w:t>
        <w:br/>
        <w:t xml:space="preserve">We may have internalized a parent, teacher, or relative, who was overly critical or harsh to us in </w:t>
        <w:br/>
        <w:t xml:space="preserve">our formative years. If so, we have the voice of that critic running in our heads. It could be pushed </w:t>
        <w:br/>
        <w:t xml:space="preserve">so deeply within us that we are hardly aware of it, but the feelings and moods it creates will still </w:t>
        <w:br/>
        <w:t xml:space="preserve">come up. We do not need to fight with that overly-critical, and shame-inducing voice. We do not </w:t>
        <w:br/>
        <w:t>need to hide from it or be troubled by what it says. We do not need to give it power by reacting to it.</w:t>
        <w:br/>
        <w:t xml:space="preserve">Any time our inner critic offers us something which is not helpful or constructive, we can just tell </w:t>
        <w:br/>
        <w:t xml:space="preserve">ourselves, "This is just a thought, that is all it is." In time, it will run out of steam if we do not react </w:t>
        <w:br/>
        <w:t>by resisting it, or by giving in and believing what is says.</w:t>
        <w:br/>
        <w:t>A sense of shame can be what actually pushes us into doing things which we later feel bad about.</w:t>
        <w:br/>
        <w:t>A sense of shame can fuel addictions, bad habits, social withdrawal or overly aggressive behavior. A</w:t>
        <w:br/>
        <w:t xml:space="preserve">sense of shame, if left unchallenged, is self-perpetuating. When we feel bad about ourselves, we </w:t>
        <w:br/>
        <w:t xml:space="preserve">feel weakened and more easily temped to keep doing things which keep us feeling bad about </w:t>
        <w:br/>
        <w:t>ourselves. Therefore a sense of shame can feed guilt and more shame.</w:t>
        <w:br/>
        <w:t>A sense of shame tends to make us quick to blame others and to be unforgiving of their mistakes.</w:t>
        <w:br/>
        <w:t xml:space="preserve">Therefore a feeling of shame can be spread amongst people, as each shamed person tries to deflect </w:t>
        <w:br/>
        <w:t>shame from themselves by making other people feel ashamed. When the leader of a group of people</w:t>
        <w:br/>
        <w:t xml:space="preserve">(a family, an organization, a religion, or whatever) has a strong sense of shame, this can easily </w:t>
        <w:br/>
      </w:r>
    </w:p>
    <w:p>
      <w:r>
        <w:t xml:space="preserve">spread to all the people in that group, and create an underlying toxic atmosphere of blame and </w:t>
        <w:br/>
        <w:t>condemnation.</w:t>
        <w:br/>
        <w:t>Shame Loop</w:t>
        <w:br/>
        <w:t xml:space="preserve">We will not allow ourselves to have what we feel we do not deserve no matter how ridiculous or </w:t>
        <w:br/>
        <w:t xml:space="preserve">unwarranted that feeling of not deserving. Yet, unfulfilled wants do not go away. They just go </w:t>
        <w:br/>
        <w:t xml:space="preserve">underground and come out as addictions and compulsions. Our addictive and compulsive behavior </w:t>
        <w:br/>
        <w:t xml:space="preserve">then makes us feel ashamed and undeserving. This is a Shame Loop, where we get stuck in a loop </w:t>
        <w:br/>
        <w:t xml:space="preserve">of feeling shame, and that shame causing us to do things that then cause us to feel more shame. Our </w:t>
        <w:br/>
        <w:t xml:space="preserve">attempts to hide from our sense of shame, and feeling unworthy, can arise as a compulsion which </w:t>
        <w:br/>
        <w:t xml:space="preserve">causes us to do the more of the very things which cause us to feel ashamed of ourselves. This can </w:t>
        <w:br/>
        <w:t xml:space="preserve">grow into us feeling that we are secretly a very bad person and that no one would have anything to </w:t>
        <w:br/>
        <w:t xml:space="preserve">do with us if they really knew us. </w:t>
        <w:br/>
        <w:t>Forgiving others also helps us break out of the Shame loop. When we forgive others, we begin to</w:t>
        <w:br/>
        <w:t xml:space="preserve">reconcile with ourselves and heal the inner splits between the different parts of ourselves. We </w:t>
        <w:br/>
        <w:t xml:space="preserve">become more able to connect and express the higher and wiser parts of ourselves in our daily life, </w:t>
        <w:br/>
        <w:t xml:space="preserve">and this leads us to a happier attitude, wiser decisions, and more fulfilling life. </w:t>
        <w:br/>
        <w:t xml:space="preserve">When we learn to release our shame through forgiveness, the compulsions it creates will also </w:t>
        <w:br/>
        <w:t xml:space="preserve">dissipate, and we break out of the Shame Loop and become free. </w:t>
        <w:br/>
      </w:r>
    </w:p>
    <w:p>
      <w:r>
        <w:t>Pride and Shame</w:t>
        <w:br/>
        <w:t>Guilt is only useful when it causes us to change our behavior, and to make amends.</w:t>
        <w:br/>
        <w:t xml:space="preserve">Feelings of shame are not just personal. We can also pick up feelings of shame from our nation, </w:t>
        <w:br/>
        <w:t>our family, or our even just being in the vicinity of an event.</w:t>
        <w:br/>
        <w:t xml:space="preserve">Before looking at National Shame, let's first look at National Pride. I was born in, and live in a </w:t>
        <w:br/>
        <w:t xml:space="preserve">naturally beautiful country (Scotland). One day, an American visitor said to me, "You live in such a </w:t>
        <w:br/>
        <w:t xml:space="preserve">lovely country. It is just beautiful!" I felt some pride stirring inside me for a few seconds, but then I </w:t>
        <w:br/>
        <w:t xml:space="preserve">thought about it. "Wait a minute! I had absolutely nothing to do with the beauty of this country. I </w:t>
        <w:br/>
        <w:t xml:space="preserve">did not create the mountains he was so admiring; or the rivers and landscape he so enjoyed. I don't </w:t>
        <w:br/>
        <w:t xml:space="preserve">think I could even create a small hillock even if I dedicated my whole life to it. Anyway, it is not as </w:t>
        <w:br/>
        <w:t>if there are even any training courses available on how to create mountains, valleys and rivers. Why</w:t>
        <w:br/>
        <w:t>am I having a feeling of pride?"</w:t>
        <w:br/>
        <w:t xml:space="preserve">On the other side, my sense of national shame can be triggered when our national football team </w:t>
        <w:br/>
        <w:t xml:space="preserve">loses in the soccer World Cup, which unfortunately is what happens every time they enter. I usually </w:t>
        <w:br/>
        <w:t xml:space="preserve">cringe with embarrassment watching my national football team lose fairly early on in the </w:t>
        <w:br/>
        <w:t xml:space="preserve">tournament. Yet this embarrassment is irrational, as I am not responsible for their failure. It is a </w:t>
        <w:br/>
        <w:t xml:space="preserve">form of shame by association. </w:t>
        <w:br/>
        <w:t xml:space="preserve">I read somewhere that the highly successful English soccer club, Manchester United, have more </w:t>
        <w:br/>
        <w:t xml:space="preserve">supporters outside of the UK than they actually have in the UK. Many of these "fans" are people </w:t>
        <w:br/>
        <w:t xml:space="preserve">who have never been to the UK, and are not likely to ever come to the UK. They have no natural </w:t>
        <w:br/>
        <w:t xml:space="preserve">connection with Manchester United football club. Yet, they celebrate when Manchester United does </w:t>
        <w:br/>
        <w:t>well and are unhappy when they don't.</w:t>
        <w:br/>
        <w:t xml:space="preserve">This is a frivolous example (unless you are a serious football fan), but points to a much deeper </w:t>
        <w:br/>
        <w:t>issue. Our pride and shame can be triggered by situations over which we have absolutely no control;</w:t>
        <w:br/>
        <w:t xml:space="preserve">or, we can deliberately pick things, which otherwise, we have absolutely no connection with, to use </w:t>
        <w:br/>
        <w:t xml:space="preserve">as a source of pride. That is most likely why some from other countries are wisely choosing to </w:t>
        <w:br/>
        <w:t xml:space="preserve">support the Manchester United football team (who are a notable success), rather than the Scottish </w:t>
        <w:br/>
        <w:t xml:space="preserve">Football team (which are not so well noted for success). Pride and shame can be quirky and </w:t>
        <w:br/>
        <w:t xml:space="preserve">arbitrary, yet they are primary driving forces which shape our behavior in deep and profound ways. </w:t>
        <w:br/>
        <w:t xml:space="preserve">They shape events on the personal level, as well as collectively through nations operating via the </w:t>
        <w:br/>
        <w:t>world stage.</w:t>
        <w:br/>
        <w:t xml:space="preserve">Guilt and shame are by no means always bad. When they work in healthy ways they put </w:t>
        <w:br/>
        <w:t xml:space="preserve">reasonable limits on our behavior and help us fit into the social norms of our time. Guilt is only </w:t>
        <w:br/>
        <w:t xml:space="preserve">useful when it causes us to make amends for some wrong we have done and encourages us to </w:t>
        <w:br/>
        <w:t xml:space="preserve">change our behavior. Guilt is not useful if it just gets us into a long-term knot of self-judgement, </w:t>
        <w:br/>
        <w:t xml:space="preserve">and  self-blame that does not result in any positive change. Shame is only useful when it causes us </w:t>
        <w:br/>
        <w:t xml:space="preserve">to question our attitudes and beliefs and to look for ways to become a better person, such as by </w:t>
        <w:br/>
        <w:t xml:space="preserve">developing personal qualities that we lack. Shame might drive us into developing more sensitivity </w:t>
        <w:br/>
        <w:t xml:space="preserve">to the feelings of others if we lack that, or more boldness in taking our ideas to fruition if that is </w:t>
        <w:br/>
        <w:t>what we lack.</w:t>
        <w:br/>
        <w:t xml:space="preserve">It is a matter of learning how to manage these primal feelings of guilt and shame in ways which </w:t>
        <w:br/>
        <w:t xml:space="preserve">are constructive. It is not a matter of blindly giving in to them, avoiding them (by keeping busy), or </w:t>
        <w:br/>
        <w:t xml:space="preserve">trying to fight against them. We do not want to be bound by feelings from the past which are not </w:t>
        <w:br/>
        <w:t xml:space="preserve">leading to constructive attitudes or useful action. We can manage guilt and shame by forgiving </w:t>
        <w:br/>
        <w:t xml:space="preserve">ourselves, so that we shape how we respond to these primal feelings, rather than just being at the </w:t>
        <w:br/>
        <w:t xml:space="preserve">mercy of them. </w:t>
        <w:br/>
      </w:r>
    </w:p>
    <w:p>
      <w:r>
        <w:t>Remorse</w:t>
        <w:br/>
        <w:t>The best remorse is a life well lived.</w:t>
        <w:br/>
        <w:t xml:space="preserve">It goes against the natural goodness of life to hold on to the past. The best way to make amends </w:t>
        <w:br/>
        <w:t>for any wrong we have done is to live well now. To paraphrase an old saying about vengeance, "The</w:t>
        <w:br/>
        <w:t xml:space="preserve">best remorse is a life well lived.". If there are ways to make amends for something we did, then that </w:t>
        <w:br/>
        <w:t xml:space="preserve">would naturally be part of living well. </w:t>
        <w:br/>
        <w:t xml:space="preserve">An honest heart-felt apology can often work wonders and help to repair any damage we have </w:t>
        <w:br/>
        <w:t xml:space="preserve">done. Everyone makes mistakes and everyone has things they have said or done which they regret. </w:t>
        <w:br/>
        <w:t xml:space="preserve">It can take a lot of courage to face those we have hurt and admit that we were wrong and confess </w:t>
        <w:br/>
        <w:t>how sorry we feel. Yet, doing so can help us make sure that we do not make the same mistake again.</w:t>
        <w:br/>
        <w:t xml:space="preserve">The bond of empathy we form with the other person when we apologize, makes it less likely that </w:t>
        <w:br/>
        <w:t>we would hurt them again.</w:t>
        <w:br/>
        <w:t xml:space="preserve">We can express remorse by making restitution; correcting unkind things we said about someone </w:t>
        <w:br/>
        <w:t>by speaking well of them from now on; returning money stolen; behaving more honestly and openly</w:t>
        <w:br/>
        <w:t>with everyone (to balance damage we have done), and so on.</w:t>
        <w:br/>
        <w:t xml:space="preserve">If we cannot make restitution to the person we harmed, we could look at doing something to </w:t>
        <w:br/>
        <w:t xml:space="preserve">benefit someone in their group. For example, if we were hurtful to someone because of their race, </w:t>
        <w:br/>
        <w:t xml:space="preserve">we could make amends by doing something to help another person of that race. We could make </w:t>
        <w:br/>
        <w:t xml:space="preserve">amends by making an anonymous donation to a suitable charity. With a little bit of thought and </w:t>
        <w:br/>
        <w:t xml:space="preserve">imagination, we can find an alternative way to make amends if we can't make amends directly to </w:t>
        <w:br/>
        <w:t xml:space="preserve">the person we harmed. </w:t>
        <w:br/>
        <w:t xml:space="preserve">If we have done something very bad, such as deliberately killed or seriously injured another </w:t>
        <w:br/>
        <w:t xml:space="preserve">person, it is obviously more difficult to make amends. However, no one is ever without hope. </w:t>
        <w:br/>
        <w:t xml:space="preserve">Forgiveness, along with the peace and healing it brings, is ultimately achievable by everyone. In </w:t>
        <w:br/>
        <w:t xml:space="preserve">extreme cases, it is better to first start making amends for small wrongs we have committed and </w:t>
        <w:br/>
        <w:t xml:space="preserve">then later, we will know better what to do about the larger ones. </w:t>
        <w:br/>
        <w:t xml:space="preserve">Never decide that you need to be punished and therefore start to punish yourself. Punishing </w:t>
        <w:br/>
        <w:t xml:space="preserve">yourself does not help those you have harmed. It just adds one foolishness on top of another. You </w:t>
        <w:br/>
        <w:t xml:space="preserve">cannot correct a mistake by punishing yourself. You can only correct a mistake by doing good </w:t>
        <w:br/>
        <w:t xml:space="preserve">deeds. Likewise, you cannot help others by harming yourself. You can only help others by doing </w:t>
        <w:br/>
        <w:t xml:space="preserve">good things to them. </w:t>
        <w:br/>
        <w:t xml:space="preserve">Living well does not include letting other people unfairly hold our mistakes against us. If we </w:t>
        <w:br/>
        <w:t xml:space="preserve">have done all that can reasonably be expected to make amends, then we are correct in wanting to </w:t>
        <w:br/>
        <w:t>leave the past behind us. If people continue to blame us beyond reasonable limits, then that could be</w:t>
        <w:br/>
        <w:t xml:space="preserve">about them and not about us. They may be acting out their own issues, and we need to question </w:t>
        <w:br/>
        <w:t xml:space="preserve">their motives even if they continue to play the victim. The Aggressive Victim likes to play on the </w:t>
        <w:br/>
        <w:t xml:space="preserve">guilt and shame of others as an attempt to justify their own belligerent behavior and as a </w:t>
        <w:br/>
        <w:t>smokescreen to hide their own dubious motives.</w:t>
        <w:br/>
        <w:t xml:space="preserve">Guilt or shame can be used by others to manipulate us or control our behavior. Such </w:t>
        <w:br/>
        <w:t xml:space="preserve">manipulations usually come from those who claim the moral high ground. Yet such claims are an </w:t>
        <w:br/>
        <w:t xml:space="preserve">unhealthy means of influence at best. Genuine moral leaders will guide us in taking positive action </w:t>
        <w:br/>
        <w:t xml:space="preserve">to compensate for mistakes; and not use such mistakes as an excuse to impose their own agenda. </w:t>
        <w:br/>
        <w:t xml:space="preserve">Even otherwise very confident and competent people can inwardly collapse in the face of a </w:t>
        <w:br/>
        <w:t xml:space="preserve">Shame Attack. It might come from a member of the family, "I remember you wet the bed as a </w:t>
        <w:br/>
        <w:t xml:space="preserve">child," or from our life partner, "Remember when you forgot our anniversary!", or come out of an </w:t>
        <w:br/>
      </w:r>
    </w:p>
    <w:p>
      <w:r>
        <w:t xml:space="preserve">attack on the past actions of our country, "Remember what you people did in the war!" The answer </w:t>
        <w:br/>
        <w:t xml:space="preserve">to all of these is simply an attitude of, "I have moved on from there, what others do is up to them." </w:t>
        <w:br/>
        <w:t>As an additional defense, we always have the right to doubt the morality of any position someone is</w:t>
        <w:br/>
        <w:t>maintaining with such low tactics.</w:t>
        <w:br/>
        <w:t xml:space="preserve">If we berate and condemn ourselves for something wrong which we have done, or that our </w:t>
        <w:br/>
        <w:t xml:space="preserve">country has done, who does this serve? Who benefits from this? How is the world a better place by </w:t>
        <w:br/>
        <w:t xml:space="preserve">us condemning ourselves? It can be useful as a temporary measure to stop ourselves doing further </w:t>
        <w:br/>
        <w:t xml:space="preserve">harm, but it is not useful beyond that. Berating ourselves for too long is just more of the same kind </w:t>
        <w:br/>
        <w:t xml:space="preserve">of overly self-centered focus that got us into trouble in the first place. Most of our errors come out </w:t>
        <w:br/>
        <w:t xml:space="preserve">of being too caught up in ourselves and not being aware enough of the wants and needs of other </w:t>
        <w:br/>
        <w:t xml:space="preserve">people. Self-punishment and self-blame are just other ways of being self-centered. Far better to use </w:t>
        <w:br/>
        <w:t xml:space="preserve">our time and energy in ways that will help and serve the needs of others, rather than spending it </w:t>
        <w:br/>
        <w:t>uselessly on some form of self-loathing, self-blame or self-harm.</w:t>
        <w:br/>
      </w:r>
    </w:p>
    <w:p>
      <w:r>
        <w:t>Does God Forgive Me?</w:t>
        <w:br/>
        <w:t>If you are judging or condemning yourself, then you also need to forgive yourself.</w:t>
        <w:br/>
        <w:t>If you are a religious person you might wonder where God fits into this approach to Forgiveness.</w:t>
        <w:br/>
        <w:t xml:space="preserve">You might be thinking, "It is up to God to forgive me." If so, then consider this. Who is it that has </w:t>
        <w:br/>
        <w:t>blamed you, judged you, or condemned you? You certainly are, or you would not have a problem or</w:t>
        <w:br/>
        <w:t xml:space="preserve">an issue about what you did. If you are judging or condemning yourself then you also need to </w:t>
        <w:br/>
        <w:t xml:space="preserve">forgive yourself. You need to deal with the ways you blame yourself, judge yourself and condemn </w:t>
        <w:br/>
        <w:t xml:space="preserve">yourself. </w:t>
        <w:br/>
        <w:t xml:space="preserve">Another thing to consider is this. How do you know that God has not already forgiven you? Do </w:t>
        <w:br/>
        <w:t xml:space="preserve">you know the mind of God? Probably not; so why ever assume you do, especially when it comes to </w:t>
        <w:br/>
        <w:t>something as important as Forgiveness?</w:t>
        <w:br/>
        <w:t xml:space="preserve">Do you really think it is a good idea to decide how God will judge your actions and try to </w:t>
        <w:br/>
        <w:t xml:space="preserve">preempt that by punishing yourself in advance? We can be tempted to mete out self-punishment in </w:t>
        <w:br/>
        <w:t xml:space="preserve">subtle or roundabout ways. We can deny ourselves good things, or sabotage ourselves when we are </w:t>
        <w:br/>
        <w:t xml:space="preserve">about to succeed in an important situation. Yet, with this type of myopic and limited attitude, we </w:t>
        <w:br/>
        <w:t xml:space="preserve">assume we know the mind of God in regards to our affairs. Better to learn to forgive by practicing </w:t>
        <w:br/>
        <w:t xml:space="preserve">on ourselves, or others, and then we might  have an inkling of how God is likely to see things. If </w:t>
        <w:br/>
        <w:t xml:space="preserve">you feel the need to pray for Forgiveness, then by all means do so. </w:t>
        <w:br/>
        <w:t xml:space="preserve">Once there was a man who was a servant of a great Lord of a large country. One day, he was </w:t>
        <w:br/>
        <w:t xml:space="preserve">helping to prepare a feast to celebrate the return of his Lord from a visit far away. The servant was </w:t>
        <w:br/>
        <w:t xml:space="preserve">rushing when he bumped into a door and dropped a delicate and very valuable serving bowl which </w:t>
        <w:br/>
        <w:t xml:space="preserve">smashed into many pieces on the stone floor. The servant was so horrified that he ran away and hid </w:t>
        <w:br/>
        <w:t xml:space="preserve">himself from the wrath of his Lord. In his desperation he thought hard about how to assuage the </w:t>
        <w:br/>
        <w:t xml:space="preserve">punishment he felt sure was coming to him. He thought it would have to be something that would </w:t>
        <w:br/>
        <w:t xml:space="preserve">cause himself much pain, so he decided to cut off one of his hands. He did so and his yells of agony </w:t>
        <w:br/>
        <w:t xml:space="preserve">attracted other servants who found him, bound his wound, and took him to his Lord who had just </w:t>
        <w:br/>
        <w:t>returned.</w:t>
        <w:br/>
        <w:t xml:space="preserve">When the Lord found out what had happened he said to this servant. "Foolish servant you have </w:t>
        <w:br/>
        <w:t xml:space="preserve">dealt me three blows when only one was by accident. You broke a most valuable serving bowl, but </w:t>
        <w:br/>
        <w:t xml:space="preserve">that is small matter. You took upon yourself the right to administer justice within my household </w:t>
        <w:br/>
        <w:t xml:space="preserve">when this right has not been earned by you. Furthermore, you decided to wound yourself, and gave </w:t>
        <w:br/>
        <w:t xml:space="preserve">no thought to how this would reduce your ability to serve me. These last two are by far the greater </w:t>
        <w:br/>
        <w:t xml:space="preserve">errors. Now you must live with knowing that you punished yourself far more severely than I would </w:t>
        <w:br/>
        <w:t xml:space="preserve">have. Owing to your wound you have crippled your ability to serve me and you have therefore </w:t>
        <w:br/>
        <w:t xml:space="preserve">crippled your ability to advance your station in life." </w:t>
        <w:br/>
        <w:t xml:space="preserve">The story above illustrates how self-punishment, whether out of a misplaced sense of “loyalty to </w:t>
        <w:br/>
        <w:t xml:space="preserve">God,” or simply out of guilt and shame, is completely misplaced. Usually, it serves no useful </w:t>
        <w:br/>
        <w:t xml:space="preserve">purpose and in fact cripples our ability to offer anything useful to the people and the life around us. </w:t>
        <w:br/>
        <w:t xml:space="preserve">Self-punishment misdirects our energy and makes it less likely that we can find a useful and </w:t>
        <w:br/>
        <w:t xml:space="preserve">constructive form of making amends to those we have harmed. It adds one error on top of another. </w:t>
        <w:br/>
        <w:t xml:space="preserve">The way to live a worthy life is to become more aware of others and how we can live harmoniously </w:t>
        <w:br/>
        <w:t xml:space="preserve">with them and how we can serve a purpose larger than ourselves. Becoming even more self </w:t>
        <w:br/>
        <w:t xml:space="preserve">absorbed by immersing ourselves in unnecessary guilt and shame just takes us in the direction of </w:t>
        <w:br/>
        <w:t xml:space="preserve">living a selfish and self centered life.  That is surely not a direction that any religion, worthy of the </w:t>
        <w:br/>
        <w:t xml:space="preserve">term, would endorse. </w:t>
        <w:br/>
        <w:t>Whatever you religious beliefs, practicing The Four Steps to Forgiveness, can only enhance your</w:t>
        <w:br/>
      </w:r>
    </w:p>
    <w:p>
      <w:r>
        <w:t>experience of your religion. It will help you to be awakened and express your natural spirituality, so</w:t>
        <w:br/>
        <w:t xml:space="preserve">that you will become more authentic in your expression of your spiritual values. </w:t>
        <w:br/>
        <w:t xml:space="preserve">As you experience Forgiveness by practicing it, you will speak and take action less and less out </w:t>
        <w:br/>
        <w:t xml:space="preserve">of what others have told you is right, and more and more out of your own direct experience of </w:t>
        <w:br/>
        <w:t xml:space="preserve">spiritual truths. You will become more aware of the inner essence of your religion and less </w:t>
        <w:br/>
        <w:t xml:space="preserve">concerned with the outer layers which have built up over time. These outer layers (rituals and </w:t>
        <w:br/>
        <w:t xml:space="preserve">dogmas) can sometimes hide the inner essence of a religion and sometimes they can help reveal it. </w:t>
        <w:br/>
        <w:t xml:space="preserve">Practicing Forgiveness can help you tell the difference between the outer layers that reveal the </w:t>
        <w:br/>
        <w:t xml:space="preserve">highest and best within your religion, and those which obscure it. </w:t>
        <w:br/>
        <w:t xml:space="preserve">You can, of course, adapt The Four Steps to Forgiveness to better fit the needs to your religion if </w:t>
        <w:br/>
        <w:t xml:space="preserve">necessary. </w:t>
        <w:br/>
        <w:t xml:space="preserve"> </w:t>
        <w:br/>
      </w:r>
    </w:p>
    <w:p>
      <w:r>
        <w:t>The Importance of Self Forgiveness</w:t>
        <w:br/>
        <w:t>Self forgiveness is one of the most generous and unselfish things you can do.</w:t>
        <w:br/>
        <w:t xml:space="preserve">Forgiveness has a beautiful price. The price of forgiving yourself is that it will be harder to stop </w:t>
        <w:br/>
        <w:t xml:space="preserve">yourself from forgiving others. The price of forgiving others is that it will be harder to stop yourself </w:t>
        <w:br/>
        <w:t xml:space="preserve">from forgiving yourself. Forgiveness is giving the gift we think we cannot afford, only to find, as </w:t>
        <w:br/>
        <w:t>soon as we give it, that we have it in plenty.</w:t>
        <w:br/>
        <w:t xml:space="preserve">A drowning man cannot save another from drowning. Any person who has not forgiven </w:t>
        <w:br/>
        <w:t>themselves will find it harder to forgive anyone else. That is why so many find forgiveness difficult.</w:t>
        <w:br/>
        <w:t xml:space="preserve">They refuse to forgive themselves out of feeling unworthy of it. Feeling unworthy makes them </w:t>
        <w:br/>
        <w:t xml:space="preserve">incapable of forgiving others too. They feel that they have so little that they have nothing to give. </w:t>
        <w:br/>
        <w:t xml:space="preserve">The feeling of being unworthy makes them easy to offend and they tend to store up a sense of </w:t>
        <w:br/>
        <w:t xml:space="preserve">injustice or resentment. Forgiveness is a way out of this. We can then begin to fill the “empty” </w:t>
        <w:br/>
        <w:t xml:space="preserve">places within us and have more to give. </w:t>
        <w:br/>
        <w:t xml:space="preserve">It is easy to see that being egotistical is to think too highly of oneself. However, it is not so easy </w:t>
        <w:br/>
        <w:t xml:space="preserve">to see that being egotistical can include thinking too lowly of oneself. The ego loves to separate </w:t>
        <w:br/>
        <w:t xml:space="preserve">itself by being "special" even if that means being specially bad. Don't be arrogant; you are no </w:t>
        <w:br/>
        <w:t xml:space="preserve">worse than anybody else. </w:t>
        <w:br/>
        <w:t xml:space="preserve">Anything which blocks normal participation in life, and prevents you living life to the full by </w:t>
        <w:br/>
        <w:t xml:space="preserve">being overly self-concerned and self-absorbed, is egotistical. Too much focus on, "my mistakes", </w:t>
        <w:br/>
        <w:t xml:space="preserve">"my regrets", "what I did wrong", is just as out of balance being arrogant, or being too absorbed in </w:t>
        <w:br/>
        <w:t xml:space="preserve">smug self-promotion and self-satisfaction. If you realize that you have been doing this, no need to </w:t>
        <w:br/>
        <w:t>be hard on yourself. The truth is never a stick with which to beat yourself.</w:t>
        <w:br/>
        <w:t xml:space="preserve">Self forgiveness not only helps you. It contributes to healthier friendships, healthier families, </w:t>
        <w:br/>
        <w:t xml:space="preserve">healthier workplaces, healthier communities, healthier governments and ultimately to a healthier </w:t>
        <w:br/>
        <w:t xml:space="preserve">world. It is a step towards a world in which more and more people do and say the right thing and </w:t>
        <w:br/>
        <w:t xml:space="preserve">can act, out of a sense of good and rightness, rather than the manipulation and compulsiveness </w:t>
        <w:br/>
        <w:t>which comes out of unacknowledged guilt and shame.</w:t>
        <w:br/>
        <w:t xml:space="preserve">Self forgiveness allows you to put your energy into doing good; either to make amends to those </w:t>
        <w:br/>
        <w:t xml:space="preserve">you have hurt, or to give of your best to life. Energy that was going into useless attacks on yourself </w:t>
        <w:br/>
        <w:t xml:space="preserve">can then go into constructive action rather than self destructive behavior. </w:t>
        <w:br/>
        <w:t xml:space="preserve">Self forgiveness is one of the most generous and unselfish things you can do. It frees you of </w:t>
        <w:br/>
        <w:t xml:space="preserve">tendencies towards being self-centered and self-obsessed and makes it easier for you to have a </w:t>
        <w:br/>
        <w:t xml:space="preserve">positive role in your life. Self forgiveness helps prevent you from being the type of person who is </w:t>
        <w:br/>
        <w:t xml:space="preserve">an emotional or psychological burden on those around them. It enables you to recognize and meet </w:t>
        <w:br/>
        <w:t xml:space="preserve">your needs in healthy ways. It enables you to participate in relationships in ways which contribute </w:t>
        <w:br/>
        <w:t xml:space="preserve">positively and constructively to the lives of others. It helps you bring your best to both your social </w:t>
        <w:br/>
        <w:t xml:space="preserve">life and your work life. Self forgiveness enables you to be someone who knows what is good and </w:t>
        <w:br/>
        <w:t xml:space="preserve">right (perhaps having learned the hard way what is not good and right) and is able to take a stand in </w:t>
        <w:br/>
        <w:t>creating that in your life and in the world.</w:t>
        <w:br/>
        <w:t xml:space="preserve">Self forgiveness empowers you to become your best and to share your best in ways that fulfill </w:t>
        <w:br/>
        <w:t xml:space="preserve">you and help to empower and delight others. </w:t>
        <w:br/>
      </w:r>
    </w:p>
    <w:p>
      <w:r>
        <w:t>How to Forgive Yourself</w:t>
        <w:br/>
        <w:t>Consider the good you can do, rather than the bad you cannot undo.</w:t>
        <w:br/>
        <w:t xml:space="preserve">In order to forgive yourself you may need to think of a suitable way to make amends to the other </w:t>
        <w:br/>
        <w:t>person. Making amends can be a very good thing to do, but watch out for self-punishment disguised</w:t>
        <w:br/>
        <w:t xml:space="preserve">as remorse. Making amends, or even thinking about making amends, should normally bring you a </w:t>
        <w:br/>
        <w:t xml:space="preserve">feeling of relief. If it does not, then it might be that some form self-harm or self-punishment in </w:t>
        <w:br/>
        <w:t>disguise. Making amends may cost you, but it should not harm you.</w:t>
        <w:br/>
        <w:t xml:space="preserve">If you have no access to the person (they are out of your life for whatever reason) and yet you </w:t>
        <w:br/>
        <w:t xml:space="preserve">want to make amends, then do it by proxy and be particularly kind, generous or helpful to someone </w:t>
        <w:br/>
        <w:t>of the same race, group or type of person; or even just someone at random.</w:t>
        <w:br/>
        <w:t xml:space="preserve">Do you believe God has to forgive you before you can forgive yourself? (See the chapter: Does </w:t>
        <w:br/>
        <w:t xml:space="preserve">God Forgive Me?) If so, ask yourself how you know that it has not already happened. Then try and </w:t>
        <w:br/>
        <w:t xml:space="preserve">complete the Four Steps a few times, and see if you are any clearer. </w:t>
        <w:br/>
        <w:t>In forgiving yourself, The Four Steps to Forgiveness are basically the same. However, we change</w:t>
        <w:br/>
        <w:t>Step Three by adding a section on how others will benefit from us forgiving ourselves.</w:t>
        <w:br/>
        <w:t xml:space="preserve">Step 1. I want to forgive myself for: </w:t>
        <w:br/>
        <w:t>Pick one specific thing.</w:t>
        <w:br/>
        <w:t xml:space="preserve">Example: I want to forgive myself for saying hurtful things to my brother. </w:t>
        <w:br/>
        <w:t>Step 2. Unhappy Feelings</w:t>
        <w:br/>
        <w:t xml:space="preserve">Write a list of the feelings you have around the event. You need to acknowledge those feelings to </w:t>
        <w:br/>
        <w:t>release them to move forward.</w:t>
        <w:br/>
        <w:t>Examples: “guilt,” “ashamed,” “fear of being punished,” etc.</w:t>
        <w:br/>
        <w:t>Step 3A. Benefits to Self</w:t>
        <w:br/>
        <w:t xml:space="preserve">List the benefits which will come to you as you become able to forgive yourself. The benefits can </w:t>
        <w:br/>
        <w:t xml:space="preserve">include being free of the feelings you listed in Step 2, and feeling their opposite. Benefits can also </w:t>
        <w:br/>
        <w:t xml:space="preserve">include being able to create better relationships, getting a better job, having more money, etc., </w:t>
        <w:br/>
        <w:t>depending on what is relevant to what it is you are forgiving yourself for.</w:t>
        <w:br/>
        <w:t>Examples; “feel happier,” “be free,” “be more relaxed,” and so on.</w:t>
        <w:br/>
        <w:t xml:space="preserve">Step 3B. Benefits to Others </w:t>
        <w:br/>
        <w:t xml:space="preserve">As this is a self forgiveness process we add an extra step, Step 3B, to the usual four steps. In this </w:t>
        <w:br/>
        <w:t xml:space="preserve">step you focus on the ways others will benefit from you forgiving yourself. </w:t>
        <w:br/>
      </w:r>
    </w:p>
    <w:p>
      <w:r>
        <w:t xml:space="preserve">Write a list of the ways in which forgiving yourself will help those nearest and dearest to you. </w:t>
        <w:br/>
        <w:t xml:space="preserve">Imagine you have forgiven yourself and you now feel better about yourself and your life. How will </w:t>
        <w:br/>
        <w:t xml:space="preserve">these feelings radiate out from you and benefit others? </w:t>
        <w:br/>
        <w:t xml:space="preserve">Forgiving yourself can benefit others by helping you become a better parent, a more attentive </w:t>
        <w:br/>
        <w:t xml:space="preserve">friend, a better listener, a more forgiving person, and so on. You might become more interested in </w:t>
        <w:br/>
        <w:t>others and their wellbeing. You might feel more generous with your time and energy, and have more</w:t>
        <w:br/>
        <w:t>to give. Pick an example of a benefit to others which is likely to really matter to those around you.</w:t>
        <w:br/>
        <w:t xml:space="preserve">Examples: “I will be happier and more pleasant to be around .” “I will become kinder and more </w:t>
        <w:br/>
        <w:t>loving. I will have more to give”.</w:t>
        <w:br/>
        <w:t>Step 4. Forgiveness Affirmation</w:t>
        <w:br/>
        <w:t>Now create a sentence to affirm and confirm your intention to forgive yourself. First pick two of the</w:t>
        <w:br/>
        <w:t xml:space="preserve">benefits which appeal to you the most from what you wrote in Step 3A. Then create a sentence </w:t>
        <w:br/>
        <w:t xml:space="preserve">using them. For example, if you had written the benefits of “peace” and “freedom” and these </w:t>
        <w:br/>
        <w:t xml:space="preserve">appealed to you the most from Step 3A at the moment. You would write: </w:t>
        <w:br/>
        <w:t>“I forgive myself and I accept the peace and freedom which forgiveness brings.”</w:t>
        <w:br/>
        <w:t xml:space="preserve">In the silence of your mind, say your affirmation to forgive yourself slowly at least three times.  </w:t>
        <w:br/>
        <w:t>Notice how it feels, then go back to go through all the steps again, making any changes you want, to</w:t>
        <w:br/>
        <w:t xml:space="preserve">what you wrote earlier. Keep going round the steps until you feel a sense of lightness and ease. </w:t>
        <w:br/>
        <w:t xml:space="preserve">It is better to do the steps in writing at first. Start with small things, though you will find that </w:t>
        <w:br/>
        <w:t xml:space="preserve">with forgiveness, there are no small things. Even forgiving yourself for what seems a petty, minor </w:t>
        <w:br/>
        <w:t xml:space="preserve">thing that happened long ago can cause big changes. Go round all the steps at least a few times and </w:t>
        <w:br/>
        <w:t xml:space="preserve">you will see how your ability and capacity to forgive builds within you as you do so. Add things; </w:t>
        <w:br/>
        <w:t xml:space="preserve">change the words you use (if you want) as you go around. Linger over the steps where you feel </w:t>
        <w:br/>
        <w:t>movement happening within you.</w:t>
        <w:br/>
        <w:t xml:space="preserve">Of course none of this excludes making amends or apologizing where this is feasible and would </w:t>
        <w:br/>
        <w:t xml:space="preserve">be helpful. If it is not possible to make amends; then live your life as best you can. Consider the </w:t>
        <w:br/>
        <w:t>good you can do; rather than the bad you cannot undo.</w:t>
        <w:br/>
      </w:r>
    </w:p>
    <w:p>
      <w:r>
        <w:t>How to Forgive Yourself Worksheet</w:t>
        <w:br/>
        <w:t xml:space="preserve">1.  What do you want to forgive yourself for? </w:t>
        <w:br/>
        <w:t>Think about what you want to forgive yourself for and enter the details below:</w:t>
        <w:br/>
        <w:t>I want to forgive myself for ____________________________.</w:t>
        <w:br/>
        <w:t>Examples:</w:t>
        <w:br/>
        <w:t xml:space="preserve">I want to forgive myself for hurting…. </w:t>
        <w:br/>
        <w:t>I want to forgive myself for not keeping that promise I made to...</w:t>
        <w:br/>
        <w:t>2. Current Unhappy Feelings.</w:t>
        <w:br/>
        <w:t xml:space="preserve">Write a list of any unhappy feelings which you have right now about the situation, such as:  feeling </w:t>
        <w:br/>
        <w:t xml:space="preserve">shame or guilt, wanting to punish yourself, and so on. Examples: “regret”, “guilt”, “shame”, “fear”, </w:t>
        <w:br/>
        <w:t>“numb”, etc.</w:t>
        <w:br/>
        <w:t>__________________________________________________</w:t>
        <w:br/>
        <w:t xml:space="preserve">3A. Benefits to you: List the benefits you would get from forgiving yourself. </w:t>
        <w:br/>
        <w:t xml:space="preserve">Write a list of how you will feel when you have forgiven yourself.  Examples: “happier,” </w:t>
        <w:br/>
        <w:t xml:space="preserve">“peaceful”, “free”, “relieved”. Preferably, state positive feelings rather than lack of negative </w:t>
        <w:br/>
        <w:t>feelings. (“more peaceful,” rather than “less fearful”).</w:t>
        <w:br/>
        <w:t xml:space="preserve"> __________________________________________________</w:t>
        <w:br/>
        <w:t xml:space="preserve">3B. Benefits to others: Lists the benefits others will get from you forgiving yourself. How will the </w:t>
        <w:br/>
        <w:t xml:space="preserve">people around you be positively affected by your new attitude? “I'll be easier to be with”, “I will be </w:t>
        <w:br/>
        <w:t>more considerate of them”, etc.</w:t>
        <w:br/>
        <w:t xml:space="preserve"> ________________________________________________________</w:t>
        <w:br/>
        <w:t>4. Forgiveness Affirmation</w:t>
        <w:br/>
        <w:t>Now create a sentence to affirm and confirm your intention to forgive yourself. First pick two of the</w:t>
        <w:br/>
        <w:t xml:space="preserve">benefits which appeal to you the most from what you wrote in Step 3A. Then create a sentence </w:t>
        <w:br/>
        <w:t xml:space="preserve">using them. If for example, you had written the benefits of “peace” and “freedom” and these </w:t>
        <w:br/>
        <w:t xml:space="preserve">appealed to you the most from Step 3A at the moment, you would write: </w:t>
        <w:br/>
        <w:t>“I forgive myself and I accept the peace and freedom which forgiveness brings.”</w:t>
        <w:br/>
        <w:t xml:space="preserve">In the silence of your mind, say your affirmation to forgive yourself slowly at least three times.  </w:t>
        <w:br/>
        <w:t xml:space="preserve">Notice how it feels, then go back to go through all the steps again making any changes you want to </w:t>
        <w:br/>
        <w:t xml:space="preserve">what you wrote earlier. Keep going round the steps until you feel a sense of lightness and ease. </w:t>
        <w:br/>
      </w:r>
    </w:p>
    <w:p>
      <w:r>
        <w:t>False Forgiveness</w:t>
        <w:br/>
        <w:t xml:space="preserve">Reconciling without doing any forgiveness work is False Forgiveness. </w:t>
        <w:br/>
        <w:t xml:space="preserve">False Forgiveness is where we reconcile with someone, but we have not done any forgiveness </w:t>
        <w:br/>
        <w:t xml:space="preserve">work on the issues we have with them. Trying to push or bully yourself into forgiving too soon, or </w:t>
        <w:br/>
        <w:t>not using some type of deliberate forgiveness process (such as The Four Steps to Forgiveness) leads</w:t>
        <w:br/>
        <w:t xml:space="preserve">to False Forgiveness. We reconnect with the other person, as if we have forgiven them, but we have </w:t>
        <w:br/>
        <w:t xml:space="preserve">not really forgiven them. Unless we have done actual forgiveness work and experienced the release </w:t>
        <w:br/>
        <w:t xml:space="preserve">this brings, we are not likely to have genuinely forgiven. </w:t>
        <w:br/>
        <w:t xml:space="preserve">False Forgiveness come out of not fully accepting how hurtful an experience was (avoiding </w:t>
        <w:br/>
        <w:t xml:space="preserve">painful feelings), rushing the forgiveness process, or even not having any kind of forgiveness </w:t>
        <w:br/>
        <w:t xml:space="preserve">process to work with, and assuming that we can just decide to “forgive” and then pretend that </w:t>
        <w:br/>
        <w:t xml:space="preserve">nothing bad happened. </w:t>
        <w:br/>
        <w:t xml:space="preserve">False Forgiveness also tends to happen when people ignore their true feelings and decide to </w:t>
        <w:br/>
        <w:t xml:space="preserve">forgive as they think it is the "nice" thing to do, or they just don't know what else to do. It could be </w:t>
        <w:br/>
        <w:t xml:space="preserve">that they are exhausted from their unforgiving state of mind and, understandably, they want to let it </w:t>
        <w:br/>
        <w:t xml:space="preserve">go. Even though they know the other person is highly likely to do the same thing again, they feel </w:t>
        <w:br/>
        <w:t xml:space="preserve">they "should" forgive. They are not really forgiving; they are just reconciling without actually </w:t>
        <w:br/>
        <w:t>forgiving. They are likely to build up resentment and experience a lot of anxiety waiting for the next</w:t>
        <w:br/>
        <w:t xml:space="preserve">time the problem will happen again. They are using "forgiveness" as an excuse to tolerate bad </w:t>
        <w:br/>
        <w:t xml:space="preserve">behavior, so they do not get the sense of wellbeing that true forgiveness brings. </w:t>
        <w:br/>
        <w:t xml:space="preserve">True forgiveness comes from doing specific forgiveness work on a specific issue. In this way, </w:t>
        <w:br/>
        <w:t xml:space="preserve">our attitude and beliefs change. Our perspective on life and our life situation changes so that we see </w:t>
        <w:br/>
        <w:t xml:space="preserve">it in a new way. We change as a person. We become freer from guilt, shame, and the issues that </w:t>
        <w:br/>
        <w:t xml:space="preserve">hook us into unhealthy relationships. We become freer from unhealthy patterns of thought and </w:t>
        <w:br/>
        <w:t xml:space="preserve">feeling that cause us to create unhealthy relationship from potentially healthy relationships.  </w:t>
        <w:br/>
        <w:t xml:space="preserve">True forgiveness gives a feeling of freedom and lightness, where we can see our way clearly and </w:t>
        <w:br/>
        <w:t xml:space="preserve">can make better decisions for our wellbeing. False forgiveness just keeps us entangled in the same </w:t>
        <w:br/>
        <w:t xml:space="preserve">situations with the same people. False Forgiveness comes from speaking or acting out of the belief </w:t>
        <w:br/>
        <w:t xml:space="preserve">that we do not deserve better, or cannot create something better; so we "put up" with things that are </w:t>
        <w:br/>
        <w:t xml:space="preserve">not good for us in the long term. True forgiveness frees us so we can create a happier life. True </w:t>
        <w:br/>
        <w:t xml:space="preserve">forgiveness connects us with our own value and worth as a person; False Forgiveness keeps us </w:t>
        <w:br/>
        <w:t xml:space="preserve">disconnected from our sense of being valuable and therefore too willing to tolerate unhappy and </w:t>
        <w:br/>
        <w:t xml:space="preserve">unhealthy situations. </w:t>
        <w:br/>
        <w:t xml:space="preserve">In a co-dependent situation, where two people's patterns of addiction hook into each other, there </w:t>
        <w:br/>
        <w:t>is very little forgiveness present. It may look like one partner "forgives" the other on a regular basis;</w:t>
        <w:br/>
        <w:t xml:space="preserve">but really, it is False Forgiveness as they are reconciling without any real forgiveness taking place. </w:t>
        <w:br/>
        <w:t xml:space="preserve">If there was real forgiveness taking place, at least one of them would become free of their </w:t>
        <w:br/>
        <w:t xml:space="preserve">entanglement. That person would then negotiate for the kind of relationship they want and if that </w:t>
        <w:br/>
        <w:t xml:space="preserve">wasn't forthcoming, they would simply bless the other person and move on, to the extent that was </w:t>
        <w:br/>
        <w:t>practical.</w:t>
        <w:br/>
        <w:t xml:space="preserve">The way to avoid False Forgiveness is to make sure you engage in an actual forgiveness process, </w:t>
        <w:br/>
        <w:t>so that you can re-evaluate your thoughts, feelings and beliefs about the person and the situation.</w:t>
        <w:br/>
      </w:r>
    </w:p>
    <w:p>
      <w:r>
        <w:t>Reconciliation</w:t>
        <w:br/>
        <w:t>Forgiveness is always unconditional, but reconciliation is sometimes conditional.</w:t>
        <w:br/>
        <w:t>In the book Forgiveness is Power, Forgiveness is described as "Letting go of wanting to punish".</w:t>
        <w:br/>
        <w:t xml:space="preserve">If you look carefully at this wording, you will see that it does not say anything about reconciliation. </w:t>
        <w:br/>
        <w:t xml:space="preserve">Reconciliation has to do with what kind of relationship we want with the person we are working on </w:t>
        <w:br/>
        <w:t xml:space="preserve">forgiving. Reconciliation is a process of re-establishing our relationship with someone. </w:t>
        <w:br/>
        <w:t xml:space="preserve">Reconciliation is often part of Forgiveness, but it does not have to be. Reconciliation is really a </w:t>
        <w:br/>
        <w:t>distinct process, even though it often happens at the same time as Forgiveness.</w:t>
        <w:br/>
        <w:t xml:space="preserve">Unpacking reconciliation from forgiveness can really help us to learn how to forgive as it brings </w:t>
        <w:br/>
        <w:t xml:space="preserve">clarity and very useful insights into the process. Understanding the differences between </w:t>
        <w:br/>
        <w:t xml:space="preserve">reconciliation and forgiveness, and how they fit together, helps us highlight any potential blocks we </w:t>
        <w:br/>
        <w:t>might have to forgiving, and allows it to happen more smoothly.</w:t>
        <w:br/>
        <w:t xml:space="preserve">Forgiveness is always unconditional and always possible; reconciliation sometimes needs to be </w:t>
        <w:br/>
        <w:t>conditional and is not always possible.</w:t>
        <w:br/>
        <w:t xml:space="preserve">Forgiveness is unconditional as it is always possible to let go of our desire to punish someone </w:t>
        <w:br/>
        <w:t xml:space="preserve">whether they are living or dead, whether they have apologized or not, and whether they are still on </w:t>
        <w:br/>
        <w:t xml:space="preserve">our life or long gone. Letting go of wanting to punish someone is solely up to us and can be done </w:t>
        <w:br/>
        <w:t xml:space="preserve">independently of the other person and their behavior. It is when we let go of the wanting to punish </w:t>
        <w:br/>
        <w:t xml:space="preserve">someone that we experience the benefits from forgiving them. We let go of holding onto hurtful </w:t>
        <w:br/>
        <w:t xml:space="preserve">(hurtful to both them and us) thoughts and feelings about them. Whether or not reconciling with </w:t>
        <w:br/>
        <w:t xml:space="preserve">them offers benefits to us is another matter. </w:t>
        <w:br/>
        <w:t xml:space="preserve">Reconciliation sometimes needs to be conditional as we may be working on forgiving someone </w:t>
        <w:br/>
        <w:t xml:space="preserve">who is a persistent abuser, heavily addicted, a career criminal, or is in complete denial of their bad </w:t>
        <w:br/>
        <w:t xml:space="preserve">behavior. We most likely want to put clear and specific conditions on what kind of relationship we </w:t>
        <w:br/>
        <w:t xml:space="preserve">want to have with such a person (see the chapter Tough Forgiveness). We can forgive them, but we </w:t>
        <w:br/>
        <w:t xml:space="preserve">can still create clear boundaries around the ways we relate to them. Choosing to forgive someone </w:t>
        <w:br/>
        <w:t xml:space="preserve">can be made as a different and separate choice from choosing to reconcile with them. </w:t>
        <w:br/>
        <w:t xml:space="preserve">In addition, reconciliation is not always possible. The person may be long dead and gone from </w:t>
        <w:br/>
        <w:t xml:space="preserve">our life, or just so hopelessly addicted that we cannot reach them. Reconciling with someone is not </w:t>
        <w:br/>
        <w:t>solely up to us; it depends a lot on the other person's behavior from now on.</w:t>
        <w:br/>
        <w:t xml:space="preserve">This understanding that you can forgive someone and still decide to have nothing more to do </w:t>
        <w:br/>
        <w:t xml:space="preserve">with them (but watch out for hidden vengeance if you decide that), can actually make it easier to </w:t>
        <w:br/>
        <w:t xml:space="preserve">forgive them. We would naturally be wary of forgiving someone who is a nightmare for us to be </w:t>
        <w:br/>
        <w:t xml:space="preserve">around with, if we mistakenly assume that this means we had to get back into a relationship with </w:t>
        <w:br/>
        <w:t>them. Realizing we can negotiate a reconciliation in terms acceptable to us, or even decide not to do</w:t>
        <w:br/>
        <w:t>that part at all, frees us up to forgive as widely and as unconditionally as we like.</w:t>
        <w:br/>
        <w:t xml:space="preserve">In forgiving problematic people, by all means use The Four Steps to Forgiveness and at some </w:t>
        <w:br/>
        <w:t xml:space="preserve">point decide what, if anything, you want to do about reconciliation. The decision about what you </w:t>
        <w:br/>
        <w:t xml:space="preserve">want to do in the way of reconciliation can be better left till you gain the fresh perceptive, which </w:t>
        <w:br/>
        <w:t xml:space="preserve">comes from using the “Four Steps”. That way you are more likely to avoid either refusing to </w:t>
        <w:br/>
        <w:t xml:space="preserve">reconcile with them out of a form of vengeance (punishing them by withdrawal and avoidance), or </w:t>
        <w:br/>
        <w:t xml:space="preserve">to get pulled into an unhealthy relationship because of being so enmeshed with the other person, </w:t>
        <w:br/>
        <w:t>who may well know just how to manipulate you.</w:t>
        <w:br/>
        <w:t>Mainly, other people manipulate us through guilt, shame and fear.  By doing forgiveness work on</w:t>
        <w:br/>
        <w:t xml:space="preserve">your issues with them, including self forgiveness, you help to free yourself from being manipulated </w:t>
        <w:br/>
      </w:r>
    </w:p>
    <w:p>
      <w:r>
        <w:t xml:space="preserve">in those ways. </w:t>
        <w:br/>
        <w:t xml:space="preserve">Self Forgiveness is a vitally important part of the forgiveness process even when we are </w:t>
        <w:br/>
        <w:t>forgiving other people. We may feel ashamed with what we let them away with, or how long we put</w:t>
        <w:br/>
        <w:t xml:space="preserve">up with their behavior. When this is the case, then forgiving ourselves is part of what will free us </w:t>
        <w:br/>
        <w:t xml:space="preserve">and allow us to move on with our lives. </w:t>
        <w:br/>
        <w:t xml:space="preserve">You may find the ideas in the chapter on Tough Forgiveness a useful way of thinking about how </w:t>
        <w:br/>
        <w:t>to forgive in challenging situations.</w:t>
        <w:br/>
      </w:r>
    </w:p>
    <w:p>
      <w:r>
        <w:t>Tough Forgiveness</w:t>
        <w:br/>
        <w:t>Forgiveness gives us the freedom to stay, and the freedom to walk away.</w:t>
        <w:br/>
        <w:t xml:space="preserve">The concept of Tough Forgiveness makes it easier to forgive in difficult and challenging </w:t>
        <w:br/>
        <w:t xml:space="preserve">circumstances. With Tough Forgiveness, we forgive (by doing forgiveness work such as using The </w:t>
        <w:br/>
        <w:t xml:space="preserve">Four Steps to Forgiveness), but we give ourselves permission not to have an ongoing relationship </w:t>
        <w:br/>
        <w:t xml:space="preserve">with the other person unless certain conditions are met. We might decide not to reconcile with them </w:t>
        <w:br/>
        <w:t xml:space="preserve">unless we see enough evidence of them being genuinely sorry, or of them being willing to change. </w:t>
        <w:br/>
        <w:t xml:space="preserve">We might want to put specific limits on their behavior, ask them to go to anger management, see a </w:t>
        <w:br/>
        <w:t xml:space="preserve">counselor together, or the like. As part of this, we would also need to be open to their preferences </w:t>
        <w:br/>
        <w:t xml:space="preserve">and suggestions as to how to heal the relationship. </w:t>
        <w:br/>
        <w:t xml:space="preserve">With Tough Forgiveness, it is essential that we do forgiveness work on our issues with the </w:t>
        <w:br/>
        <w:t xml:space="preserve">person, so that our approach to negotiating with them around the reconciliation will be fair and </w:t>
        <w:br/>
        <w:t xml:space="preserve">reasonable. When we do forgiveness work, and therefore let go of wanting to punish them, we are </w:t>
        <w:br/>
        <w:t xml:space="preserve">in a far better position to see what a healthy reconciliation would look like, or if it's even possible. </w:t>
        <w:br/>
        <w:t xml:space="preserve">We could all too easily be trying to punish them in roundabout ways, if we don't do forgiveness </w:t>
        <w:br/>
        <w:t>properly before attempting a reconciliation. We could come up with difficult or impossible terms, or</w:t>
        <w:br/>
        <w:t xml:space="preserve">we could deliver our terms in a belligerent or authoritarian way, knowing all too well that this will </w:t>
        <w:br/>
        <w:t xml:space="preserve">annoy them or provoke them. </w:t>
        <w:br/>
        <w:t xml:space="preserve">You have probably come across the idea of Tough Love. Tough Forgiveness is a similar idea in </w:t>
        <w:br/>
        <w:t xml:space="preserve">that we need to hold firm to what we want in terms of having a healthy reconciliation, but we may </w:t>
        <w:br/>
        <w:t xml:space="preserve">need to negotiate with them so that it is fair and reasonable, and not just a one-sided list of </w:t>
        <w:br/>
        <w:t xml:space="preserve">demands.   As mentioned in the chapter on Reconciliation, forgiveness is unconditional, but </w:t>
        <w:br/>
        <w:t xml:space="preserve">reconciliation is sometimes conditional. </w:t>
        <w:br/>
        <w:t xml:space="preserve">With Tough Forgiveness, any reconciliation is conditional as it partly depends on how the other </w:t>
        <w:br/>
        <w:t xml:space="preserve">person behaves from now on. This is important, as people often confuse forgiveness with </w:t>
        <w:br/>
        <w:t xml:space="preserve">reconciliation and assume that they always go together. However, they are really two different </w:t>
        <w:br/>
        <w:t xml:space="preserve">things which only sometimes go together. With Tough Forgiveness, we unconditionally forgive </w:t>
        <w:br/>
        <w:t xml:space="preserve">them (ie we let go of wanting to punish them) but put conditions on the reconciliation. In other </w:t>
        <w:br/>
        <w:t>words, we put clear and specific boundaries around the process of reconciling with them. This helps</w:t>
        <w:br/>
        <w:t xml:space="preserve">minimize the chances that we will simply be hurt again (and again) in the same way, and by the </w:t>
        <w:br/>
        <w:t>same person.</w:t>
        <w:br/>
        <w:t xml:space="preserve">Sometimes in a relationship, one person is being openly aggressive and the other is being </w:t>
        <w:br/>
        <w:t xml:space="preserve">passively aggressive (by expressing their aggression in covert ways). It can look like the passively </w:t>
        <w:br/>
        <w:t xml:space="preserve">aggressive person is the “victim” when there is much more to it than that. They were both engaged </w:t>
        <w:br/>
        <w:t>in ongoing hostilities, but they just expressed their hostility in different ways. If we took a passively</w:t>
        <w:br/>
        <w:t xml:space="preserve">aggressive role, this could easily come out again if we try and negotiate a reconciliation under the </w:t>
        <w:br/>
        <w:t xml:space="preserve">guise of Tough Forgiveness. It would really be a continuation of the same ongoing battle that the </w:t>
        <w:br/>
        <w:t xml:space="preserve">relationship had turned into, and nothing to do with forgiveness. </w:t>
        <w:br/>
        <w:t xml:space="preserve"> Therefore, we also need to be tough with ourselves if we attempt to use Tough Forgiveness. We </w:t>
        <w:br/>
        <w:t xml:space="preserve">need to be very honest with ourselves about our own motives and our own behavior, as well as the </w:t>
        <w:br/>
        <w:t xml:space="preserve">ways in which we deliberately did things to annoy, frustrate or anger the other person. Did we </w:t>
        <w:br/>
        <w:t>deliberately push them, knowing full well how they would react?  Did we attack them, knowing that</w:t>
        <w:br/>
        <w:t xml:space="preserve">they were very likely to retaliate? Did we even knowingly trigger the very thing that we now need </w:t>
        <w:br/>
        <w:t xml:space="preserve">to forgive them for? Did we contribute to the escalation of the drama till it became something </w:t>
        <w:br/>
        <w:t xml:space="preserve">major? </w:t>
        <w:br/>
      </w:r>
    </w:p>
    <w:p>
      <w:r>
        <w:t xml:space="preserve">Self Forgiveness is, therefore, also an important part of Tough Forgiveness. We may have been </w:t>
        <w:br/>
        <w:t xml:space="preserve">party to turning a relationship into a running battle, where we take turns of them hurting us and us </w:t>
        <w:br/>
        <w:t xml:space="preserve">hurting them. We may have got into the habit of hurting each other and then reconciling when the </w:t>
        <w:br/>
        <w:t>pain of being apart becomes greater than the pain of being together. We might have made the excuse</w:t>
        <w:br/>
        <w:t xml:space="preserve">that “I only hurt them because they hurt me,” but that attitude only perpetuates the problem and </w:t>
        <w:br/>
        <w:t xml:space="preserve">makes us an active participant in it. We therefore may need to forgive ourselves for the things we </w:t>
        <w:br/>
        <w:t xml:space="preserve">did as an attack on them, either overtly or covertly. This can include ways we shamed or blamed </w:t>
        <w:br/>
        <w:t xml:space="preserve">them. Additionally, we may also need to forgive ourselves for the things we put up with in the </w:t>
        <w:br/>
        <w:t xml:space="preserve">relationship, when we felt that things were not going to change for the better. </w:t>
        <w:br/>
        <w:t xml:space="preserve">We may also need to forgive ourselves for ways we might have used the other person to hurt </w:t>
        <w:br/>
        <w:t xml:space="preserve">ourselves, just as some people do self-harm by deliberately harming their own body. Perhaps, some </w:t>
        <w:br/>
        <w:t xml:space="preserve">with this tendency play out their self-disgust and self-loathing by triggering other people to harm </w:t>
        <w:br/>
        <w:t xml:space="preserve">them. They deliberately say things, and behave in ways, that trigger a person who tends to react </w:t>
        <w:br/>
        <w:t xml:space="preserve">violently.  In this way, their compulsion to self-harm is played out on their behalf by the other </w:t>
        <w:br/>
        <w:t>person.  With this “self-harm by proxy,” it does not look like they are the ones doing it, when all the</w:t>
        <w:br/>
        <w:t xml:space="preserve">time they are really doing it to themselves. </w:t>
        <w:br/>
        <w:t xml:space="preserve">There is an ennobling quality to forgiveness that lifts our mind to a higher level and allows us to </w:t>
        <w:br/>
        <w:t xml:space="preserve">step free. As part of this ennobling experience, we face ourselves, and face the reality of our lives </w:t>
        <w:br/>
        <w:t xml:space="preserve">with honesty and integrity. In order to be truly free, we need to drop any harmful games we have </w:t>
        <w:br/>
        <w:t xml:space="preserve">been playing that distort our relationships with ourselves and other people.  However, there is no </w:t>
        <w:br/>
        <w:t xml:space="preserve">way to fake this, we have to do it for real or it will just not work. </w:t>
        <w:br/>
        <w:t>With Tough Forgiveness, you might choose to forgive and:</w:t>
        <w:br/>
        <w:t xml:space="preserve">+ Create clear agreements about specific issues so that you are willing to go ahead (so that you can </w:t>
        <w:br/>
        <w:t>feel safe and respected).</w:t>
        <w:br/>
        <w:t xml:space="preserve">+ Specify the types of behavior which you do not find acceptable and which will cause you to end </w:t>
        <w:br/>
        <w:t>or pause the reconciliation process.</w:t>
        <w:br/>
        <w:t>+ Limit the types of contact you have with the other person, till specific conditions are met.</w:t>
        <w:br/>
        <w:t xml:space="preserve">+ Want agreement to do something to increase mutual understanding, such as going to a counselor </w:t>
        <w:br/>
        <w:t>together.</w:t>
        <w:br/>
        <w:t xml:space="preserve">+ Express your preferences respectfully to the other person, so that this is not part of the power </w:t>
        <w:br/>
        <w:t xml:space="preserve">struggle that has been playing out in the relationships thus far. </w:t>
        <w:br/>
        <w:t xml:space="preserve">The core of Tough Forgiveness is mutual respect. Tough forgiveness means ensuring that the </w:t>
        <w:br/>
        <w:t xml:space="preserve">other person knows and respects how you feel and that you know and respect how they feel. If this </w:t>
        <w:br/>
        <w:t xml:space="preserve">kind of mutual respect is not present, and the other person does not want to help establish it, then </w:t>
        <w:br/>
        <w:t>there is no real ground for reconciliation.</w:t>
        <w:br/>
        <w:t xml:space="preserve">Reconciliation is not just a decision; it is a process. As part of Tough Forgiveness, we may want </w:t>
        <w:br/>
        <w:t xml:space="preserve">to make sure that they really understand how we felt about whatever they did. However, Tough </w:t>
        <w:br/>
        <w:t xml:space="preserve">Forgiveness does not mean we get to put everything we are unhappy about onto someone else. </w:t>
        <w:br/>
        <w:t xml:space="preserve">There is a big difference between, "This is how I feel... AND it is all YOUR fault;" and simply </w:t>
        <w:br/>
        <w:t xml:space="preserve">saying, "This is how I feel..." (without attaching blame). The first is loaded with blame and </w:t>
        <w:br/>
        <w:t>judgement. The second is more of a mutually respectful expression of honest feelings.</w:t>
        <w:br/>
        <w:t>We may also decide that reconciliation is just not possible. If someone is not intending to change,</w:t>
        <w:br/>
        <w:t xml:space="preserve">we can be sure that they won't! Change takes effort and does not happen without commitment. No </w:t>
        <w:br/>
        <w:t xml:space="preserve">matter how much we may want them to, without a commitment to change, they will not change.  </w:t>
        <w:br/>
        <w:t xml:space="preserve">Mutual respect includes you showing respect for yourself, as well as you showing respect to the </w:t>
        <w:br/>
        <w:t>other person. To respect yourself includes being honest with yourself about how you really feel. You</w:t>
        <w:br/>
        <w:t>never want to hide from yourself how you really feel, because if it becomes a habit, it can too easily</w:t>
        <w:br/>
        <w:t>lead to False Forgiveness.</w:t>
        <w:br/>
      </w:r>
    </w:p>
    <w:p>
      <w:r>
        <w:t xml:space="preserve">If you are not ready to forgive someone, or not ready to reconcile with them, then you need to </w:t>
        <w:br/>
        <w:t xml:space="preserve">forgive yourself and accept that as being how you feel right now. In this way, you can at least be </w:t>
        <w:br/>
        <w:t xml:space="preserve">reconciled with yourself. You may need time to recover, to renew yourself, and to restore your faith </w:t>
        <w:br/>
        <w:t xml:space="preserve">in life and in other human beings, before you will be ready to forgive some of the bigger issues. </w:t>
        <w:br/>
        <w:t xml:space="preserve">Give yourself the time you need. Once you have more practice with both forgiving and </w:t>
        <w:br/>
        <w:t xml:space="preserve">reconciliation, you will be more able to forgive, and perhaps even reconcile with the more </w:t>
        <w:br/>
        <w:t>challenging ones.</w:t>
        <w:br/>
      </w:r>
    </w:p>
    <w:p>
      <w:r>
        <w:t xml:space="preserve">Happiness and Success Through Forgiveness </w:t>
        <w:br/>
        <w:t>Our ability to be happy and successful is greatly increased when we practice Forgiveness. This is</w:t>
        <w:br/>
        <w:t xml:space="preserve">because the ability to forgive has a powerful effect on our attitude to ourselves, to other people, and </w:t>
        <w:br/>
        <w:t xml:space="preserve">to life generally. An improvement in our attitude is noticed by others as they will see it or sense it </w:t>
        <w:br/>
        <w:t xml:space="preserve">from our body language, tone of voice, or general demeanor. They will then respond more </w:t>
        <w:br/>
        <w:t xml:space="preserve">positively to us, and will be more willing to help us achieve our goals. </w:t>
        <w:br/>
        <w:t xml:space="preserve">If you are feeling angry and resentful towards someone, then it is obviously very difficult to feel </w:t>
        <w:br/>
        <w:t xml:space="preserve">happy while those feelings are going on. Similarly, it is also very difficult to feel happy if you are </w:t>
        <w:br/>
        <w:t>feeling guilt and shame because of a mistake you made, or some ‘bad’ thing that you did. If you feel</w:t>
        <w:br/>
        <w:t xml:space="preserve">full of self-judgement, self blame and self-condemnation, it is not going to be possible for you to </w:t>
        <w:br/>
        <w:t>move towards being happy and successful till you deal with the underlying causes of those feelings.</w:t>
        <w:br/>
        <w:t xml:space="preserve">Telling yourself that you “should” feel happy in such circumstances is only going to be </w:t>
        <w:br/>
        <w:t>counterproductive and make you feel even worse about yourself.</w:t>
        <w:br/>
        <w:t xml:space="preserve">Practicing Forgiveness in order to forgive other people and to forgive yourself, helps you let go </w:t>
        <w:br/>
        <w:t>of feelings of anger, bitterness and resentment towards other people; as well as let go of any self-</w:t>
        <w:br/>
        <w:t>judgement and self-condemnation that could also be blocking your happiness.</w:t>
        <w:br/>
        <w:t>Forgiving Others and Happiness</w:t>
        <w:br/>
        <w:t>When you forgive others, it makes you happier because:</w:t>
        <w:br/>
        <w:t></w:t>
        <w:br/>
        <w:t xml:space="preserve">You let go of the pain of the past and stop maintaining bitter, resentful and angry feelings, </w:t>
        <w:br/>
        <w:t>which are clouding your life.</w:t>
        <w:br/>
        <w:t></w:t>
        <w:br/>
        <w:t>You free yourself to either stay within that situation without feeling bitter and resentful, or to</w:t>
        <w:br/>
        <w:t>walk away from the situation without feeling shame or guilt. If you decide not to stay in that</w:t>
        <w:br/>
        <w:t xml:space="preserve">situation, you don’t leave out of vengeance, but out of a clarity that the situation is not </w:t>
        <w:br/>
        <w:t>working for you, and it is no longer contributing to your happiness.</w:t>
        <w:br/>
        <w:t></w:t>
        <w:br/>
        <w:t xml:space="preserve">You are able to grow in wisdom from what you gained from the person or situation. Your </w:t>
        <w:br/>
        <w:t xml:space="preserve">mind is not cluttered by unhappy feelings, so you can see the ways you have learned and </w:t>
        <w:br/>
        <w:t xml:space="preserve">have grown, which contributes to your sense of happiness and wellbeing. </w:t>
        <w:br/>
        <w:t></w:t>
        <w:br/>
        <w:t xml:space="preserve">You realize that you are freer within yourself and are much less likely to create a similar </w:t>
        <w:br/>
        <w:t>situation, as you have allowed yourself to grow from what you have experienced, rather than</w:t>
        <w:br/>
        <w:t>being diminished by it.</w:t>
        <w:br/>
        <w:t></w:t>
        <w:br/>
        <w:t xml:space="preserve">As you learn to judge other people less harshly and feel more kindly towards them, you will </w:t>
        <w:br/>
        <w:t>judge yourself less harshly and become more kindly towards yourself too.</w:t>
        <w:br/>
        <w:t></w:t>
        <w:br/>
        <w:t>If you resent other people because they have more than you, you will block them from being</w:t>
        <w:br/>
        <w:t xml:space="preserve">able to help you, as they will notice that you don’t like them. As you let those resentful </w:t>
        <w:br/>
        <w:t xml:space="preserve">feelings go, you will be better able to create healthier personal and business relationships </w:t>
        <w:br/>
        <w:t>with people who can mentor you and assist you in your goals.</w:t>
        <w:br/>
        <w:t>Forgiving Yourself and Happiness</w:t>
        <w:br/>
      </w:r>
    </w:p>
    <w:p>
      <w:r>
        <w:t xml:space="preserve">Much of our happiness comes from the experience of sharing good things with others. Forgiving </w:t>
        <w:br/>
        <w:t xml:space="preserve">yourself enables you to let go of any negative attitudes you have towards yourself. This makes you </w:t>
        <w:br/>
        <w:t xml:space="preserve">feel like creating more opportunities to enjoy sharing happy experiences. </w:t>
        <w:br/>
        <w:t>When you forgive yourself, you let more good come into your life, and this gives you more good</w:t>
        <w:br/>
        <w:t xml:space="preserve">things to share. Forgiving yourself is one of the most generous and unselfish things you can do </w:t>
        <w:br/>
        <w:t xml:space="preserve">because of all the benefits it brings to those who associate with you. Self Forgiveness allows you to </w:t>
        <w:br/>
        <w:t>be a more giving person.</w:t>
        <w:br/>
        <w:t>When you forgive yourself it makes you happier because:</w:t>
        <w:br/>
        <w:t></w:t>
        <w:br/>
        <w:t xml:space="preserve">You have less guilt, shame, self-judgement and self-blame; and a lot more space in your life </w:t>
        <w:br/>
        <w:t>for pleasanter thoughts and feelings.</w:t>
        <w:br/>
        <w:t></w:t>
        <w:br/>
        <w:t xml:space="preserve">You will then notice that other people find you more pleasant and enjoyable to be with, and </w:t>
        <w:br/>
        <w:t>that you find them more pleasant and enjoyable too.</w:t>
        <w:br/>
        <w:t></w:t>
        <w:br/>
        <w:t xml:space="preserve">You will allow more good things into your life because you will feel that you deserve them. </w:t>
        <w:br/>
        <w:t xml:space="preserve">You will allow more money, love, success, prosperity, or whatever, because you are no </w:t>
        <w:br/>
        <w:t>longer keeping them away.</w:t>
        <w:br/>
        <w:t></w:t>
        <w:br/>
        <w:t xml:space="preserve">Letting more good things into your life means you have more good things to share; so you </w:t>
        <w:br/>
        <w:t>have the happy pleasure of sharing those good things with those you care about.</w:t>
        <w:br/>
        <w:t></w:t>
        <w:br/>
        <w:t xml:space="preserve"> It becomes easier to forgive other people because you are learning to judge yourself less </w:t>
        <w:br/>
        <w:t xml:space="preserve">harshly and more kindly; so you are able to judge other people less harshly and more kindly </w:t>
        <w:br/>
        <w:t xml:space="preserve">too. </w:t>
        <w:br/>
        <w:t>How to Forgive</w:t>
        <w:br/>
        <w:t xml:space="preserve">As you can see from the above, Forgiveness offers you ways in which you can become happier </w:t>
        <w:br/>
        <w:t xml:space="preserve">and more successful in your life. However, you need to apply yourself and make Forgiveness a part </w:t>
        <w:br/>
        <w:t xml:space="preserve">of your life on a regular basis for a while. </w:t>
        <w:br/>
        <w:t>When you try The Four Steps to Forgiveness, from the chapter earlier, you will likely find that</w:t>
        <w:br/>
        <w:t xml:space="preserve">Forgiveness is much easier than you thought it would be, and that you will start to feel the benefits </w:t>
        <w:br/>
        <w:t xml:space="preserve">almost right away. Please go ahead and give yourself and those you care about, a happier and more </w:t>
        <w:br/>
        <w:t xml:space="preserve">successful version of yourself. </w:t>
        <w:br/>
      </w:r>
    </w:p>
    <w:p>
      <w:r>
        <w:t>Addictions and Compulsions</w:t>
        <w:br/>
        <w:t>Forgiveness sets you free from addictions and compulsions.</w:t>
        <w:br/>
        <w:t xml:space="preserve">One of the things that can help us overcome addictions and compulsions is to become able to </w:t>
        <w:br/>
        <w:t xml:space="preserve">face the pains of the past and to let them go. You might not realize that pain from your past can </w:t>
        <w:br/>
        <w:t xml:space="preserve">cause you to have addictions in the present, but it can. Also, you might not realize that you can let </w:t>
        <w:br/>
        <w:t xml:space="preserve">go of the pain from your past, so that it is not affecting you now. You can then let go of the </w:t>
        <w:br/>
        <w:t xml:space="preserve">addictive behavior that was being caused by the pain from the past. </w:t>
        <w:br/>
        <w:t>The pain of the past may include; anger, resentment, bitterness, hate, or shame from being treated</w:t>
        <w:br/>
        <w:t xml:space="preserve">badly by other people. It can include memories of actual physical, or emotional pain, and the </w:t>
        <w:br/>
        <w:t xml:space="preserve">traumatic effects this can have on a person’s thinking and behavior. </w:t>
        <w:br/>
        <w:t xml:space="preserve">This type of suffering can make us feel that there is something missing and something not right </w:t>
        <w:br/>
        <w:t>about our life; or that there is something fundamentally wrong with us. We may feel a gap, a type of</w:t>
        <w:br/>
        <w:t>emptiness or numbness inside ourselves. Or, we may be troubled by nightmares and painful feelings</w:t>
        <w:br/>
        <w:t xml:space="preserve">that do not seem to go away.  This can make us feel very lonely even when we are surrounded by </w:t>
        <w:br/>
        <w:t xml:space="preserve">people. </w:t>
        <w:br/>
        <w:t xml:space="preserve">In an attempt to escape from our pain, we might seek relief in some kind of excitement, or some </w:t>
        <w:br/>
        <w:t xml:space="preserve">kind of activity that will detract from the painful, unhappy feelings inside us. This can cause us to </w:t>
        <w:br/>
        <w:t xml:space="preserve">gamble, or to become addicted to alcohol or drugs; or we choose less severe addictions like </w:t>
        <w:br/>
        <w:t xml:space="preserve">compulsive TV watching or computer games. Such things only numb the pain for a short time and </w:t>
        <w:br/>
        <w:t xml:space="preserve">afterwards we may feel even worse. We then not only feel bad because of what has happened in our </w:t>
        <w:br/>
        <w:t xml:space="preserve">past, we also feel bad because of the hurtful things we are doing to ourselves and to those closest to </w:t>
        <w:br/>
        <w:t xml:space="preserve">us in the present. </w:t>
        <w:br/>
        <w:t xml:space="preserve">We might be gambling away money that our family really needs. We might be hurting our body </w:t>
        <w:br/>
        <w:t xml:space="preserve">from eating too much, or too little. We might get angry and say or do hurtful things to people who </w:t>
        <w:br/>
        <w:t xml:space="preserve">try and get us to change our ways. We might feel that even our closest friends do not understand us. </w:t>
        <w:br/>
        <w:t>Yet, it is really us who do not understand; we do not truly understand ourselves and our own needs.</w:t>
        <w:br/>
        <w:t xml:space="preserve">The biggest need we have is to learn how to forgive. We need to let go of the past, so we can </w:t>
        <w:br/>
        <w:t xml:space="preserve">truly live in the present. We need to forgive those who hurt us in the past, so that we can let go of </w:t>
        <w:br/>
        <w:t xml:space="preserve">our old pain. When we let go of that old pain, we can be free to live a good life. We also need to </w:t>
        <w:br/>
        <w:t xml:space="preserve">forgive ourselves for the ways we have hurt others. We need to forgive and move on. </w:t>
        <w:br/>
        <w:t xml:space="preserve">As we learn to forgive others, we will find that the pain we feel from what other people did to us </w:t>
        <w:br/>
        <w:t xml:space="preserve">will begin to ease, and finally, we will be able to let it go. In letting go of those old pains, we </w:t>
        <w:br/>
        <w:t xml:space="preserve">become much more able to let go of the addictions that they were causing. As we learn to forgive </w:t>
        <w:br/>
        <w:t>ourselves, we may also want to find ways to make amends to those we have hurt.</w:t>
        <w:br/>
        <w:t xml:space="preserve">When you forgive, you win. You win the life you were always meant to live. You will be free of </w:t>
        <w:br/>
        <w:t xml:space="preserve">the people and the situations that hurt you. How would you live your life if those painful situations </w:t>
        <w:br/>
        <w:t xml:space="preserve">had never occurred? Would you be happier, freer, and more able to enjoy life? Of course you would </w:t>
        <w:br/>
        <w:t xml:space="preserve">be happier! By learning to forgive, freedom, happiness, and more, can be yours. You will feel like a </w:t>
        <w:br/>
        <w:t xml:space="preserve">winner every time you forgive, and it will not cost you any money to experience it.  Eventually, the </w:t>
        <w:br/>
        <w:t xml:space="preserve">false promises of the casinos, the bars, the gambling dens and their lies, will no longer attract you. </w:t>
        <w:br/>
        <w:t xml:space="preserve">When you forgive you are free. You are free of the past and can live in the present moment. You </w:t>
        <w:br/>
        <w:t xml:space="preserve">can then begin to find joy in just being alive. It is the joy that children often have and that adults, </w:t>
        <w:br/>
        <w:t xml:space="preserve">too often, sadly lack. You can gain that joy as you learn to forgive. </w:t>
        <w:br/>
        <w:t xml:space="preserve">Perhaps you live in worry and fear and cannot find peace. By learning to forgive you will realize </w:t>
        <w:br/>
        <w:t xml:space="preserve">that the source of peace is within yourself. As you let go of the past, you will begin to discover the </w:t>
        <w:br/>
      </w:r>
    </w:p>
    <w:p>
      <w:r>
        <w:t xml:space="preserve">natural state of peace and ease within yourself. You will find peace through forgiveness. </w:t>
        <w:br/>
        <w:t xml:space="preserve">Perhaps you are judging yourself harshly. You may have been attacking yourself with thoughts </w:t>
        <w:br/>
        <w:t xml:space="preserve">and feelings of self-blame and self-criticism, because of your addictive behavior.  Yet, this has not </w:t>
        <w:br/>
        <w:t xml:space="preserve">helped much, if it has not freed you from that behavior. Why not try another way? Try Forgiveness. </w:t>
        <w:br/>
        <w:t xml:space="preserve">Learning to forgive will take a bit of work. You will need to look honestly at yourself and your </w:t>
        <w:br/>
        <w:t xml:space="preserve">feelings. This will not always be easy, but it is much easier than the pain and suffering caused by </w:t>
        <w:br/>
        <w:t xml:space="preserve">leading a life that is governed by addictions. </w:t>
        <w:br/>
        <w:t xml:space="preserve">Remember: Learning to forgive cannot hurt you; it can only help you. </w:t>
        <w:br/>
        <w:t xml:space="preserve">Practice forgiving every day, and begin to leave behind your addictions and live the wonderful </w:t>
        <w:br/>
        <w:t xml:space="preserve">life you were meant to live. </w:t>
        <w:br/>
      </w:r>
    </w:p>
    <w:p>
      <w:r>
        <w:t>Loneliness and Forgiveness</w:t>
        <w:br/>
        <w:t xml:space="preserve">Forgiveness is your friend in healing loneliness. </w:t>
        <w:br/>
        <w:t xml:space="preserve">At first it might seem there is not much connection between loneliness and Forgiveness, but if </w:t>
        <w:br/>
        <w:t>we look deeper we will find that Forgiveness can help us a lot in overcoming loneliness. There is an</w:t>
        <w:br/>
        <w:t xml:space="preserve">old saying: “If you want a friend, be a friend.”  However, the challenge with this saying is that </w:t>
        <w:br/>
        <w:t xml:space="preserve">many people don't like themselves and don't really believe that they are worthy of friends and of </w:t>
        <w:br/>
        <w:t xml:space="preserve">friendship. Some are wary of other people and have a “keep away” attitude which has been in place </w:t>
        <w:br/>
        <w:t xml:space="preserve">for so long that they may not be aware of it. Others have an unforgiving attitude and this makes </w:t>
        <w:br/>
        <w:t xml:space="preserve">people feel uncomfortable around them. If we make people feel like they are being criticized, or </w:t>
        <w:br/>
        <w:t xml:space="preserve">judged, even if we don't voice these opinions, they will not want to spend much time with us. </w:t>
        <w:br/>
        <w:t xml:space="preserve">Maybe we don't really care for the idea of friendship and are only concerned with finding “The </w:t>
        <w:br/>
        <w:t xml:space="preserve">One;” that one special person who we will love, and who will love us. However, what we fail to see </w:t>
        <w:br/>
        <w:t xml:space="preserve">is that someone who is not able to create friendships does not have the qualities necessary to create </w:t>
        <w:br/>
        <w:t xml:space="preserve">a good relationship with “The One,” even if we found them. In fact, we may not be able to see or </w:t>
        <w:br/>
        <w:t>recognize “The One,” even if they were right in front of us.</w:t>
        <w:br/>
        <w:t xml:space="preserve">If we are having trouble creating friendships, we may well be stuck with an unforgiving state of </w:t>
        <w:br/>
        <w:t xml:space="preserve">mind and all the cynical, judgmental and overly critical attitudes that comes with it. Such a person </w:t>
        <w:br/>
        <w:t xml:space="preserve">may convince themselves that they will be able to completely love their “Angel” when they find </w:t>
        <w:br/>
        <w:t xml:space="preserve">them. However, every person has their faults and failings, and an unforgiving mind will soon find </w:t>
        <w:br/>
        <w:t xml:space="preserve">reasons to have judgments about them. Their potential “Angel,” or “The One,” may be well aware </w:t>
        <w:br/>
        <w:t xml:space="preserve">of their own faults and failings and will feel that someone with an unforgiving attitude will judge </w:t>
        <w:br/>
        <w:t xml:space="preserve">them, blame them, and may even reject them, sooner or later. </w:t>
        <w:br/>
        <w:t xml:space="preserve">An unforgiving mind is one trained, through habit, to be judgmental, cynical and overly critical </w:t>
        <w:br/>
        <w:t xml:space="preserve">of others. Such a mind lacks the ability to love and is imprisoned by a sense of loneliness and </w:t>
        <w:br/>
        <w:t xml:space="preserve">isolation. It is also imprisoned by the fear that its habit of judgment and criticism will turn on itself. </w:t>
        <w:br/>
        <w:t xml:space="preserve">They fear that if they don't direct their unforgiving mind's attention outwards, then it will turn on </w:t>
        <w:br/>
        <w:t xml:space="preserve">them and they will then feel the pain of guilt, shame, self-judgement, self-blame and perhaps even </w:t>
        <w:br/>
        <w:t xml:space="preserve">acute self-loathing. </w:t>
        <w:br/>
        <w:t xml:space="preserve">However, there is a way out of this prison of an unforgiving mind and the loneliness it creates. It </w:t>
        <w:br/>
        <w:t xml:space="preserve">is simply the practice of Forgiveness, including forgiving yourself for the ways which you have </w:t>
        <w:br/>
        <w:t xml:space="preserve">abandoned yourself and your own needs. </w:t>
        <w:br/>
        <w:t>Feelings of loneliness are generated by the parts of you, which have been abandoned. But, it may</w:t>
        <w:br/>
        <w:t xml:space="preserve">well be you who has abandoned them. You may have taken on, or internalized ideas from other </w:t>
        <w:br/>
        <w:t>people about whom, or what you should be in your life.  If so, this can cause you to push away parts</w:t>
        <w:br/>
        <w:t xml:space="preserve">of yourself, which don't fit with what those others have told you about how you “should” be. Those </w:t>
        <w:br/>
        <w:t xml:space="preserve">parts of yourself, which you have rejected have feelings, and those feelings of being rejected and </w:t>
        <w:br/>
        <w:t xml:space="preserve">abandoned, surface and influence your mood and perspective on life. </w:t>
        <w:br/>
        <w:t>What are the parts of yourself that you have not befriended, or have rejected? How do those parts</w:t>
        <w:br/>
        <w:t xml:space="preserve">of you feel about that? They are communicating with you through how you feel. If they feel </w:t>
        <w:br/>
        <w:t xml:space="preserve">isolated, you will feel isolated. If you reject parts of yourself, you will feel the rejection, as those </w:t>
        <w:br/>
        <w:t xml:space="preserve">parts are still connected to you. When you are not distracted and you have time on your own, you </w:t>
        <w:br/>
        <w:t>will have those feelings even more intensely. But, it is not because you are on your own that you are</w:t>
        <w:br/>
        <w:t xml:space="preserve">having those feelings; being on your own is what gives you the chance to notice them.  </w:t>
        <w:br/>
        <w:t>Forgiveness is what allows you to re-accept those parts of yourself and heal the sense of rejection</w:t>
        <w:br/>
        <w:t xml:space="preserve">and the feelings of isolation. As you learn to create a healthier relationship with yourself, this in </w:t>
        <w:br/>
        <w:t xml:space="preserve">turn, helps you to become more able to create healthier relationships with other people. Of course, </w:t>
        <w:br/>
      </w:r>
    </w:p>
    <w:p>
      <w:r>
        <w:t xml:space="preserve">creating healthy relationships with others helps to reduce loneliness and isolation. </w:t>
        <w:br/>
        <w:t>It may be that you feel that you are not understood by others, “Nobody understands me.” Perhaps</w:t>
        <w:br/>
        <w:t xml:space="preserve">you don't particularity like other people, or perhaps you don't really trust them. You may have </w:t>
        <w:br/>
        <w:t xml:space="preserve">become fearful or wary of others because of previous bad experiences.  This is unfortunate, but it </w:t>
        <w:br/>
        <w:t xml:space="preserve">does not have to be this way. There are indeed bad people in the world; yet, there are many good </w:t>
        <w:br/>
        <w:t xml:space="preserve">people too. </w:t>
        <w:br/>
        <w:t>We sometimes hide from our lonely feelings by trying to distract ourselves by becoming addicted</w:t>
        <w:br/>
        <w:t xml:space="preserve">to work, alcohol, watching TV, computer games, or drugs. Ultimately, this just makes us feel worse </w:t>
        <w:br/>
        <w:t xml:space="preserve">about ourselves and even more lonely. What we most need to do is to begin to face the pain and </w:t>
        <w:br/>
        <w:t xml:space="preserve">unhappiness that we have been avoiding, and begin to look at what will make us feel better and less </w:t>
        <w:br/>
        <w:t xml:space="preserve">alone. If you need professional help with this, then you could see about getting it. </w:t>
        <w:br/>
        <w:t xml:space="preserve">You can start by looking at the attitudes, thoughts and feelings within you which cause you to </w:t>
        <w:br/>
        <w:t xml:space="preserve">become lonely and isolated. You can look to how you can begin to remove the blocks within you </w:t>
        <w:br/>
        <w:t xml:space="preserve">which prevent friendship. </w:t>
        <w:br/>
        <w:t xml:space="preserve">Are there ways you take petty vengeance on people? In other words, are you ignoring or </w:t>
        <w:br/>
        <w:t xml:space="preserve">avoiding people who don't do what you want them to do? Are you quick to punish people by </w:t>
        <w:br/>
        <w:t>withdrawing from them? Do you hide your hurts behind anger? Do you hide your anger behind your</w:t>
        <w:br/>
        <w:t xml:space="preserve">hurts? This builds a wall which separates you from being able to connect with other people in </w:t>
        <w:br/>
        <w:t>meaningful ways. An overly critical attitude often plays a part in creating depression, loneliness and</w:t>
        <w:br/>
        <w:t xml:space="preserve">isolation. Learning to think kindly of others helps to attract people to you. </w:t>
        <w:br/>
        <w:t xml:space="preserve">Are you filled with self-judgement, self-criticism or self-pity? Do you have thoughts like, “I am </w:t>
        <w:br/>
        <w:t xml:space="preserve">not good at making friends”, “I don’t belong here”, “I am a fake”, “Nobody likes me” and so on? </w:t>
        <w:br/>
        <w:t xml:space="preserve">Perhaps it is time to heal the cause of such thoughts by looking at ways you need to forgive </w:t>
        <w:br/>
        <w:t xml:space="preserve">yourself. Perhaps there are things you have done, which you need to let go of and move on. </w:t>
        <w:br/>
        <w:t xml:space="preserve">Painful thoughts create painful feelings; so, that is why learning to forgive is so important to </w:t>
        <w:br/>
        <w:t xml:space="preserve">overcoming loneliness.  Loneliness is partly an attack on yourself. It is largely due to the thoughts </w:t>
        <w:br/>
        <w:t xml:space="preserve">you think when you are alone that you suffer. What could be “happy alone time” turns into </w:t>
        <w:br/>
        <w:t xml:space="preserve">loneliness because of negative thoughts. Write down your thought stream (the stream of thoughts </w:t>
        <w:br/>
        <w:t xml:space="preserve">going through your mind) and you will see. It is also this negative thought stream that gets in the </w:t>
        <w:br/>
        <w:t xml:space="preserve">way of your making friends. This makes it self-perpetuating till you acknowledge and change your </w:t>
        <w:br/>
        <w:t xml:space="preserve">thought stream. </w:t>
        <w:br/>
        <w:t xml:space="preserve">A wonderful skill to learn is to really take time to listen to people. There are few people in the </w:t>
        <w:br/>
        <w:t xml:space="preserve">world who really learn to listen to others. If you learn this skill you will do very well. Ask people </w:t>
        <w:br/>
        <w:t xml:space="preserve">questions about what they say to you, to show you heard them. Don't rush in to comment or give an </w:t>
        <w:br/>
        <w:t xml:space="preserve">opinion. Don't try to impress anyone; instead, be impressed by them and let them know of anything </w:t>
        <w:br/>
        <w:t xml:space="preserve">they say or do that impresses you.  Make it about them; not about you. Appreciate other people, and </w:t>
        <w:br/>
        <w:t>tell them about it. No need to be fake unless you need to fake it till you make it.</w:t>
        <w:br/>
        <w:t xml:space="preserve">Give others plenty of space to talk. Make eye contact. Friendship starts there, especially if </w:t>
        <w:br/>
        <w:t xml:space="preserve">combined with a smile. Extend friendship, even in a small way, wherever it is safe to do so - at the </w:t>
        <w:br/>
        <w:t xml:space="preserve">checkout, waiting in a queue or whatever. Let it become a habit, without getting pushy about it. </w:t>
        <w:br/>
        <w:t>A good way to begin to create friendships can be a mutual support group of some kind. However,</w:t>
        <w:br/>
        <w:t xml:space="preserve">be careful about becoming part of a shared victim experience for too long. It is not good to define </w:t>
        <w:br/>
        <w:t xml:space="preserve">yourself too much as a victim, “I am a such-and-such survivor.”  That may be true in some ways, </w:t>
        <w:br/>
        <w:t xml:space="preserve">but there is much more to you than that and Forgiveness can help you to discover more good things </w:t>
        <w:br/>
        <w:t xml:space="preserve">about yourself. </w:t>
        <w:br/>
        <w:t xml:space="preserve">Shared victim-hood is not friendship. Mutual support obviously has its place, but it is not the job </w:t>
        <w:br/>
        <w:t xml:space="preserve">of your friends to be unpaid therapists. Don’t squash budding friendships with heaviness or a </w:t>
        <w:br/>
        <w:t xml:space="preserve">compulsive need to “share your pain”. Friendship is supposed to be enjoyable and not a chore, a </w:t>
        <w:br/>
      </w:r>
    </w:p>
    <w:p>
      <w:r>
        <w:t>duty, or a trade (“I’ve listened to your misery, now you must listen to mine”).</w:t>
        <w:br/>
        <w:t xml:space="preserve">Get into the habit of doing fun things on your own and then start to invite others along. </w:t>
        <w:br/>
        <w:t xml:space="preserve">Friendship takes time to develop and some people need to spend a bit more time to cultivate </w:t>
        <w:br/>
        <w:t xml:space="preserve">friendship. Don’t confuse Pacing Signals (“slow down”) with Stop Signals. If the other person </w:t>
        <w:br/>
        <w:t xml:space="preserve">becomes unavailable, let them. Wait a bit, send a friendly and short “Hope you are okay” and move </w:t>
        <w:br/>
        <w:t xml:space="preserve">on if you don’t get much response. Always cultivate more than one friendship at a time as you don't </w:t>
        <w:br/>
        <w:t xml:space="preserve">know which ones will grow and what they will grow into. </w:t>
        <w:br/>
        <w:t xml:space="preserve">From the above you will be able to see that there is indeed a way that Forgiveness can help you </w:t>
        <w:br/>
        <w:t xml:space="preserve">out of feelings of loneliness. Loneliness is often the result of an unforgiving mind. If you want </w:t>
        <w:br/>
        <w:t xml:space="preserve">friends, be forgiving. You can turn your life around by practicing Forgiveness; preferably, at least </w:t>
        <w:br/>
        <w:t xml:space="preserve">once per day. You can begin to build lasting connections with others even if it looks like it is not </w:t>
        <w:br/>
        <w:t xml:space="preserve">possible under your current circumstances. Make Forgiveness your friend and you put an end to </w:t>
        <w:br/>
        <w:t xml:space="preserve">loneliness; at the very least you will make loneliness manageable and far less painful. </w:t>
        <w:br/>
      </w:r>
    </w:p>
    <w:p>
      <w:r>
        <w:t>Positive Thinking and The Law of Attraction</w:t>
        <w:br/>
        <w:t xml:space="preserve">Forgiveness helps you to be more positive by releasing the pains of the past. </w:t>
        <w:br/>
        <w:t xml:space="preserve">Anyone who studies the importance of positive thinking comes to realize that the more positive </w:t>
        <w:br/>
        <w:t xml:space="preserve">our thoughts, the more positive our life will be. Forgiveness can help you immensely in being able </w:t>
        <w:br/>
        <w:t xml:space="preserve">to think more positively as it helps heal the causes of negative thinking habits. </w:t>
        <w:br/>
        <w:t xml:space="preserve">Some see this as the practical outworking of psychological principles: It is almost impossible for </w:t>
        <w:br/>
        <w:t xml:space="preserve">someone to allow into their life something they feel they don't deserve. They will find a way to </w:t>
        <w:br/>
        <w:t xml:space="preserve">sabotage themselves if they ever do attract that thing into their life. Others see it as a "Law of the </w:t>
        <w:br/>
        <w:t xml:space="preserve">Universe", and that we are all affected by the "Law of Attraction", or the "Law of Vibration". Many </w:t>
        <w:br/>
        <w:t xml:space="preserve">consider the effects of the Power of the Subconscious Mind and how a person's unconscious beliefs </w:t>
        <w:br/>
        <w:t xml:space="preserve">affect their life and their ability to achieve their goals. </w:t>
        <w:br/>
        <w:t xml:space="preserve">Whether you see the effectiveness of Positive Thinking as being due to psychological principles, </w:t>
        <w:br/>
        <w:t xml:space="preserve">or being due to something magical or mystical, the practice of Forgiveness helps considerably.  </w:t>
        <w:br/>
        <w:t xml:space="preserve">Amongst the varieties of approach to Positive Thinking, there is the underlying idea that our </w:t>
        <w:br/>
        <w:t xml:space="preserve">thoughts and feelings need to be more positive in order to create more positive experiences in our </w:t>
        <w:br/>
        <w:t>life. However, there is a problem…</w:t>
        <w:br/>
        <w:t xml:space="preserve">The problem is that even if we realize the importance of being positive, that is often not enough </w:t>
        <w:br/>
        <w:t xml:space="preserve">to help us stay positive. We may be overcome with a dark mood or a sullen frame of thought. We </w:t>
        <w:br/>
        <w:t xml:space="preserve">may get caught up in anger and resentment. We may feel bitter about things that have happened to </w:t>
        <w:br/>
        <w:t xml:space="preserve">us in the past, or we may feel ashamed or guilty about things we have done. All these can put a </w:t>
        <w:br/>
        <w:t>damper on our efforts to think higher and better thoughts.</w:t>
        <w:br/>
        <w:t xml:space="preserve">Perhaps we read something inspiring and uplifting and feel better for a while, but often for many </w:t>
        <w:br/>
        <w:t xml:space="preserve">of us, the change does not last and we struggle to keep ourselves feeling good about life. </w:t>
        <w:br/>
        <w:t xml:space="preserve">However, it does not have to be this way. It just means that we have not got to the root cause of </w:t>
        <w:br/>
        <w:t xml:space="preserve">negative and unhappy attitudes to life and we need to deal with those causes and then we can be </w:t>
        <w:br/>
        <w:t xml:space="preserve">free of them. There is a way you can deal with those root causes and begin to make permanent and </w:t>
        <w:br/>
        <w:t xml:space="preserve">lasting changes to your general level of thought and feeling. Furthermore, you reap the benefits by </w:t>
        <w:br/>
        <w:t xml:space="preserve">more rapidly and more easily achieving your goals for a better life. </w:t>
        <w:br/>
        <w:t xml:space="preserve">What usually affects our feelings in the moment are either things from the past, or things in the </w:t>
        <w:br/>
        <w:t xml:space="preserve">present that are being colored by our experiences from the past. Therefore, in order to be more able </w:t>
        <w:br/>
        <w:t xml:space="preserve">to think positively, and feel positive, we need to heal our relationship with the past. We need to let </w:t>
        <w:br/>
        <w:t xml:space="preserve">go all past events and experiences, which might be holding us down. </w:t>
        <w:br/>
        <w:t xml:space="preserve">We need to forgive people who have hurt us, so that whatever they did is no longer affecting us </w:t>
        <w:br/>
        <w:t xml:space="preserve">in the present. We need to let go of our own mistakes and forgive ourselves for them, so that these </w:t>
        <w:br/>
        <w:t xml:space="preserve">do not affect how we feel about ourselves and the good we deserve in the present. </w:t>
        <w:br/>
        <w:t xml:space="preserve">In this way, we change our inner climate so that more good can come into our life. Roses do not </w:t>
        <w:br/>
        <w:t xml:space="preserve">grow in the Arctic Winter, and if our internal climate is cold and dark by being overly affected by </w:t>
        <w:br/>
        <w:t xml:space="preserve">unhappy things from our past, then this is what makes our efforts to “be positive,” a struggle. </w:t>
        <w:br/>
        <w:t xml:space="preserve">We do not need to relive old painful situation to let them go. We just need to look at them, while </w:t>
        <w:br/>
        <w:t xml:space="preserve">staying in the present, and use The Four Steps to Forgiveness so that we can let them go. In this </w:t>
        <w:br/>
        <w:t xml:space="preserve">way we can extract any valuable experiential “nutrients” that the situation might offer us, and move </w:t>
        <w:br/>
        <w:t xml:space="preserve">on. </w:t>
        <w:br/>
        <w:t xml:space="preserve">As you learn to forgive you will become increasingly free of the past. You will let go of anger </w:t>
        <w:br/>
        <w:t xml:space="preserve">and resentment of what others have done to you; and you will let go of any feelings that you are </w:t>
        <w:br/>
        <w:t>“not good enough”, or somehow lacking and undeserving,  which could be causing you to not allow</w:t>
        <w:br/>
      </w:r>
    </w:p>
    <w:p>
      <w:r>
        <w:t xml:space="preserve">good things to flow into your life. You will then be free of the past and more able to keep your </w:t>
        <w:br/>
        <w:t xml:space="preserve">thoughts and feelings on the positive. You will then be free to create the life you really want.  </w:t>
        <w:br/>
      </w:r>
    </w:p>
    <w:p>
      <w:r>
        <w:t>Self Worth, Self Esteem and Self Confidence</w:t>
        <w:br/>
        <w:t xml:space="preserve">Forgiveness boosts your Self Worth, Self Esteem and Self Confidence. </w:t>
        <w:br/>
        <w:t xml:space="preserve">Learning Forgiveness is an excellent way to improve yourself and increase your Self Worth, Self </w:t>
        <w:br/>
        <w:t xml:space="preserve">Esteem and Self Confidence.  There are very clear reasons as to why this is the case. If a person </w:t>
        <w:br/>
        <w:t xml:space="preserve">is caught up in feelings of anger and resentment about the past because of what others have done to </w:t>
        <w:br/>
        <w:t xml:space="preserve">them, or is caught in guilt and shame because of mistakes they have made, then their ability to feel </w:t>
        <w:br/>
        <w:t xml:space="preserve">good about themselves is greatly reduced. It is also harder for them to feel good about the </w:t>
        <w:br/>
        <w:t xml:space="preserve">relationships they have had and to feel good about life in general. This reduces their capacity to </w:t>
        <w:br/>
        <w:t xml:space="preserve">achieve their full potential because their thoughts and feelings are caught up in the past. </w:t>
        <w:br/>
        <w:t xml:space="preserve">Being caught up in the past burdens the person and makes them feel more worried and fearful of </w:t>
        <w:br/>
        <w:t xml:space="preserve">the future than they would otherwise have been, as they fear that they might not be able to cope </w:t>
        <w:br/>
        <w:t xml:space="preserve">with what life brings. They are burdened by what they have already experienced, as they have not </w:t>
        <w:br/>
        <w:t xml:space="preserve">been able to process it in a way that lets them move on; so more experiences hold the potential </w:t>
        <w:br/>
        <w:t xml:space="preserve">threat of more things that will burden them.  It is the lack of Forgiveness that is actually burdening </w:t>
        <w:br/>
        <w:t xml:space="preserve">them, and not the experiences themselves, because when they learn to let handle their past </w:t>
        <w:br/>
        <w:t xml:space="preserve">constructively through Forgiveness, they can let go of the burden. They can release the heavy </w:t>
        <w:br/>
        <w:t xml:space="preserve">weight they have been carrying and become lighter and freer. </w:t>
        <w:br/>
        <w:t xml:space="preserve">You can learn to leave the past behind you and let go of old pain. You can stop being haunted by </w:t>
        <w:br/>
        <w:t>the past and move forward into a brighter future. As you learn to forgive, you are no longer a victim</w:t>
        <w:br/>
        <w:t xml:space="preserve">of the events of your life. You begin to gain skills in determining how events will affect you. You </w:t>
        <w:br/>
        <w:t xml:space="preserve">begin to become master of your thoughts and your own emotions and to take charge of your own </w:t>
        <w:br/>
        <w:t xml:space="preserve">inner life. </w:t>
        <w:br/>
        <w:t xml:space="preserve">Sometimes people get caught in a vicious circle and, when encouraged to do things which will </w:t>
        <w:br/>
        <w:t>help them out if it, they say things like, “I can't change; this is how I am.” They think they are being</w:t>
        <w:br/>
        <w:t xml:space="preserve">themselves, but what they don't realize is that they are actually not being themselves. The natural </w:t>
        <w:br/>
        <w:t xml:space="preserve">process of life is, change and grow. All life is change and growth. Stagnation is denial of life, and </w:t>
        <w:br/>
        <w:t xml:space="preserve">produces many ill effects in physical and psychological health. The real self of that person is </w:t>
        <w:br/>
        <w:t xml:space="preserve">orientated towards change and growth, and to deny that is to deny our real self. Is any person the </w:t>
        <w:br/>
        <w:t xml:space="preserve">same all their life such as a 3 year-old, an 18 year-old or 40 year-old, etc? Of course, not. Nobody </w:t>
        <w:br/>
        <w:t xml:space="preserve">can have good levels of Self Esteem and Self Confidence and deny their real self. When you allow </w:t>
        <w:br/>
        <w:t xml:space="preserve">yourself to become the best version of yourself, you not only benefit yourself, you also benefit all </w:t>
        <w:br/>
        <w:t xml:space="preserve">those around you. </w:t>
        <w:br/>
        <w:t xml:space="preserve">Also, as you learn to forgive others you grow in confidence in your ability to handle the events </w:t>
        <w:br/>
        <w:t xml:space="preserve">and people in your life. When you forgive you win! You feel more and more a winner as you learn </w:t>
        <w:br/>
        <w:t xml:space="preserve">to forgive. This may or may not improve the outcome of events, though often it does; but it </w:t>
        <w:br/>
        <w:t xml:space="preserve">certainly helps you stop wasting time and energy on things you cannot change. </w:t>
        <w:br/>
        <w:t xml:space="preserve">You can choose to let go of the past. You can let go of old pains and unhappiness, which are </w:t>
        <w:br/>
        <w:t xml:space="preserve">acting as a heavy weight holding down your Self Worth, Self Esteem and Self Confidence. You can </w:t>
        <w:br/>
        <w:t>flourish and your life can become the person you were meant to be. If this is what you want, learn to</w:t>
        <w:br/>
        <w:t xml:space="preserve">forgive so that you are free to become the best version of yourself. </w:t>
        <w:br/>
      </w:r>
    </w:p>
    <w:p>
      <w:r>
        <w:t xml:space="preserve">How to Forgive Infidelity and Adultery </w:t>
        <w:br/>
        <w:t xml:space="preserve">Forgiveness helps us turn a painful experience into a benefit. </w:t>
        <w:br/>
        <w:t xml:space="preserve">Perhaps you are a man who has been betrayed by a wife or girlfriend. Perhaps you are a woman </w:t>
        <w:br/>
        <w:t xml:space="preserve">who has been betrayed by her husband or boyfriend. Being “cheated on” can be a very painful and </w:t>
        <w:br/>
        <w:t>sad experience.</w:t>
        <w:br/>
        <w:t xml:space="preserve">We may feel that we have been tricked, lied to, or fooled in some way. It can come as a real </w:t>
        <w:br/>
        <w:t xml:space="preserve">shock to discover that someone we have trusted completely has tricked us and has lied to us. The </w:t>
        <w:br/>
        <w:t xml:space="preserve">shock of betrayal can feel similar to the shock of the death of someone close to us. We grieve not </w:t>
        <w:br/>
        <w:t xml:space="preserve">only for the loss of what we had; we also grieve for what could have been. It may seem like all our </w:t>
        <w:br/>
        <w:t xml:space="preserve">hopes and dreams have turned into disappointment, fear and despair. </w:t>
        <w:br/>
        <w:t xml:space="preserve">However, there is no need to make the situation any worse than it has to be. There is no need to </w:t>
        <w:br/>
        <w:t xml:space="preserve">give way to the anger, bitterness and resentment that will arise. It would not be good for us to let </w:t>
        <w:br/>
        <w:t xml:space="preserve">such feelings shape how we see the future and how we see life. We can learn to heal the pain of </w:t>
        <w:br/>
        <w:t xml:space="preserve">infidelity and adultery in ways that leave us wiser and more resilient. </w:t>
        <w:br/>
        <w:t>You can let go of much of the pain of the situation by being willing to forgive. When you forgive</w:t>
        <w:br/>
        <w:t>a person or situation, you can move on in your life more quickly and more easily. Forgiveness helps</w:t>
        <w:br/>
        <w:t xml:space="preserve">you to avoid becoming bitter and angry for too long. </w:t>
        <w:br/>
        <w:t xml:space="preserve">It might surprise you to discover that when you experience betrayal from someone you care </w:t>
        <w:br/>
        <w:t>about, you may need to forgive yourself. You may be blaming yourself, with thoughts like; “What is</w:t>
        <w:br/>
        <w:t xml:space="preserve">wrong with me?” “I always pick the wrong person.” You might be telling yourself, “I was so </w:t>
        <w:br/>
        <w:t xml:space="preserve">stupid,” “I should have seen this coming”. You might be frightening yourself with thoughts like; </w:t>
        <w:br/>
        <w:t xml:space="preserve">“Nobody will want me now,” “I’ll be alone for the rest of my life.” </w:t>
        <w:br/>
        <w:t xml:space="preserve">You might notice your thoughts swinging between things like: “He/she never really loved me.” </w:t>
        <w:br/>
        <w:t xml:space="preserve">“Why did they do this to me?” “It’s all my fault.” “It’s all their fault.” “I’ll never love another.” </w:t>
        <w:br/>
        <w:t xml:space="preserve">Much of the pain of betrayal comes from that kind of thinking; not from the event itself. The </w:t>
        <w:br/>
        <w:t xml:space="preserve">pain comes from what we tell ourselves about it, and what it “means;” not from the actual facts of </w:t>
        <w:br/>
        <w:t xml:space="preserve">the situation. Forgiveness enables us to change what a situation means to us and therefore it enables </w:t>
        <w:br/>
        <w:t xml:space="preserve">us to change how we feel about it.  Forgiveness enables you to break out of only attributing a </w:t>
        <w:br/>
        <w:t xml:space="preserve">negative, and therefore painful, meaning to such events in your life. There will still be difficulties </w:t>
        <w:br/>
        <w:t xml:space="preserve">and challenges which will come to you, but they will be a lot less painful, and possibly even </w:t>
        <w:br/>
        <w:t xml:space="preserve">enjoyable. </w:t>
        <w:br/>
        <w:t xml:space="preserve">Of course, you will most likely feel many strong feelings against the other person too. However, </w:t>
        <w:br/>
        <w:t xml:space="preserve">if you can do some forgiveness work on yourself first, you will find it much easier to forgive them.  </w:t>
        <w:br/>
        <w:t>In fact, lack of forgiveness of yourself can be a major block to moving on with your life. It may also</w:t>
        <w:br/>
        <w:t xml:space="preserve">act as a block to you forgiving them, which is also part of moving on with your life. If you are </w:t>
        <w:br/>
        <w:t xml:space="preserve">clinging to an idea like,”I will never forgive them,” then this will really hold you back and cause </w:t>
        <w:br/>
        <w:t xml:space="preserve">you a lot of unnecessary pain. </w:t>
        <w:br/>
        <w:t xml:space="preserve">It helps to know that forgiveness and reconciliation are not the same thing. You can forgive </w:t>
        <w:br/>
        <w:t xml:space="preserve">someone, in order to let go of the pain of the situation, and still decide not to have anything more to </w:t>
        <w:br/>
        <w:t xml:space="preserve">do with the person. Forgiveness can include “Goodbye” (see the chapter Tough Forgiveness). </w:t>
        <w:br/>
        <w:t xml:space="preserve">However, this can be done without bitterness or resentment once you have done some forgiveness </w:t>
        <w:br/>
        <w:t xml:space="preserve">work using The Four Steps to Forgiveness. </w:t>
        <w:br/>
        <w:t xml:space="preserve">You may decide that you do want to reconcile with the person. However, again, it is better to </w:t>
        <w:br/>
        <w:t xml:space="preserve">reconcile after doing some forgiveness work. This helps you change how you relate to the person in </w:t>
        <w:br/>
        <w:t xml:space="preserve">ways that help you to grow, and let go of old attitudes and beliefs that might not be serving you or </w:t>
        <w:br/>
      </w:r>
    </w:p>
    <w:p>
      <w:r>
        <w:t xml:space="preserve">serving the relationship. Otherwise, nothing has really changed in the relationship. If at least one of </w:t>
        <w:br/>
        <w:t xml:space="preserve">you does not do some work on yourselves, then you are still the same people as you were before, </w:t>
        <w:br/>
        <w:t xml:space="preserve">and there is a strong chance the same thing might happen again. </w:t>
        <w:br/>
        <w:t xml:space="preserve">Practice The Four Steps to Forgiveness, from the earlier chapter. Let go of the pain of betrayal, </w:t>
        <w:br/>
        <w:t xml:space="preserve">infidelity or adultery and see your way forward to a brighter future. You may eventually be able to </w:t>
        <w:br/>
        <w:t xml:space="preserve">look back on this experience as a gift and as something which benefited you. Many who practice </w:t>
        <w:br/>
        <w:t xml:space="preserve">Forgiveness have had the experience of something they thought was terrible or a curse, turn into </w:t>
        <w:br/>
        <w:t xml:space="preserve">being a major benefit or even a blessing. You can too. </w:t>
        <w:br/>
      </w:r>
    </w:p>
    <w:p>
      <w:r>
        <w:t>Separation</w:t>
        <w:br/>
        <w:t>Forgiveness can dissolve the pain of separation.</w:t>
        <w:br/>
        <w:t xml:space="preserve">There are many things that can cause us to experience separation from a loved one. It can simply </w:t>
        <w:br/>
        <w:t xml:space="preserve">be caused by life circumstances, or by each person making different choices about their paths in </w:t>
        <w:br/>
        <w:t xml:space="preserve">life. Whatever the cause, separation can make us feel lonely and frustrated, and even angry or </w:t>
        <w:br/>
        <w:t xml:space="preserve">depressed. </w:t>
        <w:br/>
        <w:t>If the separation is caused by infidelity, or adultery, then this adds the pain of betrayal to the pain</w:t>
        <w:br/>
        <w:t>of separation. (Please see earlier chapter on Infidelity and Adultery).</w:t>
        <w:br/>
        <w:t xml:space="preserve">Separation, whatever its cause, can be a painful and lonely experience. Yet, there is a way out of </w:t>
        <w:br/>
        <w:t xml:space="preserve">this pain. We can still find happiness and fulfillment and it depends on our choices and not on other </w:t>
        <w:br/>
        <w:t xml:space="preserve">people’s behavior. In fact, we can use the situation to elevate ourselves more and more above the </w:t>
        <w:br/>
        <w:t xml:space="preserve">effects of other people’s behavior.  Not only can we heal our current pain, we can also begin to heal </w:t>
        <w:br/>
        <w:t xml:space="preserve">the underlying causes of this type of pain. </w:t>
        <w:br/>
        <w:t xml:space="preserve"> If you explore the thoughts you are having when experiencing separation, they may range from </w:t>
        <w:br/>
        <w:t xml:space="preserve">thoughts which make you feel angry and resentful, to thoughts which make you feel rejected and </w:t>
        <w:br/>
        <w:t xml:space="preserve">abandoned. It could be that you are having thoughts, which make you want to rage against the </w:t>
        <w:br/>
        <w:t xml:space="preserve">“unfairness” of life. </w:t>
        <w:br/>
        <w:t xml:space="preserve">What you need to realize is that these types of thoughts are what are causing your unhappiness </w:t>
        <w:br/>
        <w:t xml:space="preserve">and pain in this moment. Those thoughts are not the side-effects of your pain, they are the actual </w:t>
        <w:br/>
        <w:t xml:space="preserve">cause. Change those thoughts and the pain of separation will start to subside and may even go away </w:t>
        <w:br/>
        <w:t xml:space="preserve">completely. You may still miss the person, but not in such a painful way. You can then move into </w:t>
        <w:br/>
        <w:t xml:space="preserve">feeling happier and more contended with your situation. This can give you a new perspective, so </w:t>
        <w:br/>
        <w:t xml:space="preserve">that you may even find a solution to your situation, which had not occurred to you before. </w:t>
        <w:br/>
        <w:t xml:space="preserve">Of course, there may well be practical things you need to take care of because of a separation by </w:t>
        <w:br/>
        <w:t xml:space="preserve">whatever cause. However, as you change your thoughts you will be able to handle the situation </w:t>
        <w:br/>
        <w:t xml:space="preserve">without the painful drama. </w:t>
        <w:br/>
        <w:t xml:space="preserve">How to change those thoughts that are causing you pain? Forgiveness sets you free as it allows </w:t>
        <w:br/>
        <w:t>you to clear your mind of the types of thinking that cause you pain. Forgiveness, allows you to re-</w:t>
        <w:br/>
        <w:t xml:space="preserve">wire your way of thinking and feeling to one which brings you more peace and happiness. This </w:t>
        <w:br/>
        <w:t xml:space="preserve">peace and happiness is something that comes up from within you; it is independent of external </w:t>
        <w:br/>
        <w:t xml:space="preserve">circumstances. It gives you a sense of being filled with something good, which you want to share </w:t>
        <w:br/>
        <w:t>with others. This is a much better feeling than the feeling of being somehow empty and trying to get</w:t>
        <w:br/>
        <w:t xml:space="preserve">other people to fill that emptiness. </w:t>
        <w:br/>
        <w:t xml:space="preserve">You become less “needy” of others when you learn to forgive. You become less desperate for </w:t>
        <w:br/>
        <w:t xml:space="preserve">others to give you “something.” You find, in fact, that you have more of a sense of wellbeing and </w:t>
        <w:br/>
        <w:t xml:space="preserve">wonder about life that you want to share. You become less interested in getting something from </w:t>
        <w:br/>
        <w:t>others and more interested in sharing with them the goodness that you are finding in life.</w:t>
        <w:br/>
        <w:t xml:space="preserve">Your long distance calls or communications with those you feel separated from become lighter, </w:t>
        <w:br/>
        <w:t xml:space="preserve">more playful and happier.  It will feel like there is less distance between you, and less of a barrier. </w:t>
        <w:br/>
        <w:t xml:space="preserve">You will feel more connected with them and more part of their life. Next thing you know, and </w:t>
        <w:br/>
        <w:t xml:space="preserve">perhaps much sooner than you expected, the need for the separation dissolves and you can be </w:t>
        <w:br/>
        <w:t xml:space="preserve">together again. </w:t>
        <w:br/>
      </w:r>
    </w:p>
    <w:p>
      <w:r>
        <w:t>Therapy and Mental Health</w:t>
        <w:br/>
        <w:t>When we do Forgiveness work, everything changes.</w:t>
        <w:br/>
        <w:t xml:space="preserve">When we do Forgiveness work it is not just our perspective on the issue, which we are working </w:t>
        <w:br/>
        <w:t xml:space="preserve">on that changes; we may well find that our perspective on everything starts to change for the better. </w:t>
        <w:br/>
        <w:t xml:space="preserve">One of the major benefits of Forgiveness is that it gives us a sense of being able to manage our </w:t>
        <w:br/>
        <w:t xml:space="preserve">internal state, beliefs, thoughts and feelings. It helps us change what we think and feel about events </w:t>
        <w:br/>
        <w:t xml:space="preserve">that have happened in our life. It enables us to rise above circumstances and to realize that things </w:t>
        <w:br/>
        <w:t xml:space="preserve">we were taking personally were not “about” us at all. When we realize this, we feel less hurt by </w:t>
        <w:br/>
        <w:t xml:space="preserve">unhappy events. </w:t>
        <w:br/>
        <w:t xml:space="preserve">Through practicing forgiveness, we begin to see new ways to gather together our internal and </w:t>
        <w:br/>
        <w:t xml:space="preserve">external resources so that we can make the most of our life. We become like a wise and kindly </w:t>
        <w:br/>
        <w:t xml:space="preserve">parent to the less mature parts of ourselves, so that we can guide them in healthy directions and life </w:t>
        <w:br/>
        <w:t xml:space="preserve">enhancing ways of seeing things, instead of them feeling rebellious or abandoned. </w:t>
        <w:br/>
        <w:t xml:space="preserve"> Forgiveness can therefore have a very positive effect on our mental health. A psychotherapist </w:t>
        <w:br/>
        <w:t xml:space="preserve">was very surprised by the positive changes in her client. The psychotherapist discovered that this </w:t>
        <w:br/>
        <w:t xml:space="preserve">was due to her client having attended a “Four Steps to Forgiveness” workshop and then avidly </w:t>
        <w:br/>
        <w:t xml:space="preserve">practicing what she had learned. The therapist learned the method, and now uses it with clients, </w:t>
        <w:br/>
        <w:t xml:space="preserve">finding it very effective. The client herself says in surprise and delight, “Since I started practicing </w:t>
        <w:br/>
        <w:t xml:space="preserve">Forgiveness, everything changes for the better.” </w:t>
        <w:br/>
        <w:t xml:space="preserve">Lack of forgiveness and lack of the ability to forgive, may well be an underlying cause of many </w:t>
        <w:br/>
        <w:t xml:space="preserve">mental health problem. Just like we cannot have a healthy physical body with undigested food </w:t>
        <w:br/>
        <w:t>blocking up the normal channels of digestion, we cannot have mental and emotional health if we are</w:t>
        <w:br/>
        <w:t xml:space="preserve">clogged up with “undigested” life experiences. Forgiveness enables us to process, or “digest”, our </w:t>
        <w:br/>
        <w:t xml:space="preserve">life experiences.  </w:t>
        <w:br/>
        <w:t xml:space="preserve">If we feel very bitter, resentful and angry about something which has happened to us, or </w:t>
        <w:br/>
        <w:t>excessively guilty and ashamed for something we have done, it is essential that we learn to move on</w:t>
        <w:br/>
        <w:t xml:space="preserve">and let go of the past. Forgiveness makes us free of the past. It frees us from living part of our life </w:t>
        <w:br/>
        <w:t xml:space="preserve">continuously in the past, or living out the effects of past mistakes or past pain. </w:t>
        <w:br/>
        <w:t xml:space="preserve">When we have an experience in life, it is an opportunity to learn and to grow. It can be very </w:t>
        <w:br/>
        <w:t xml:space="preserve">difficult to find anything of value in some life situations, but that is all the more reason to try. For </w:t>
        <w:br/>
        <w:t xml:space="preserve">example, going through a divorce can be very painful. But, Forgiveness work can enable us to </w:t>
        <w:br/>
        <w:t>discover new resources of emotional strength and resiliency within ourselves. This not only helps us</w:t>
        <w:br/>
        <w:t xml:space="preserve">to cope with the divorce, it also helps us become a more resilient and happier person in the longer </w:t>
        <w:br/>
        <w:t xml:space="preserve">term. </w:t>
        <w:br/>
        <w:t xml:space="preserve">If we insist on thinking of ourselves as the victim of circumstances, it will be difficult or even </w:t>
        <w:br/>
        <w:t xml:space="preserve">impossible for anyone to help us until we change our attitude. If we build our sense of self around </w:t>
        <w:br/>
        <w:t xml:space="preserve">feelings of being wounded, harmed and treated unfairly, then our self esteem will be low. It will </w:t>
        <w:br/>
        <w:t xml:space="preserve">then become more difficult to feel the sense of wellbeing, which makes life worth living. </w:t>
        <w:br/>
        <w:t xml:space="preserve">You can learn to let go of the past. You can create a positive and empowered self image, which </w:t>
        <w:br/>
        <w:t xml:space="preserve">allows you to build your sense of self as a strong, capable and independent person. You can find a </w:t>
        <w:br/>
        <w:t xml:space="preserve">renewed sense of vigor and passion for life. </w:t>
        <w:br/>
        <w:t xml:space="preserve">If you are suffering from mental health problems, please consider using The Four Steps to </w:t>
        <w:br/>
        <w:t xml:space="preserve">Forgiveness to help yourself. If you are seeing a therapist, it is best to consult with her/him first.   If </w:t>
        <w:br/>
        <w:t xml:space="preserve">you are a therapist, you will most likely find The Four Steps to Forgiveness very easy to learn and </w:t>
        <w:br/>
        <w:t xml:space="preserve">of great benefit to your clients. </w:t>
        <w:br/>
      </w:r>
    </w:p>
    <w:p>
      <w:r>
        <w:t>Is Vengeance Sweet?</w:t>
        <w:br/>
        <w:t xml:space="preserve">The 'sweetness' of vengeance hides its poison. </w:t>
        <w:br/>
        <w:t xml:space="preserve">People sometimes convince themselves that vengeance is “justified” and that vengeance is </w:t>
        <w:br/>
        <w:t xml:space="preserve">"sweet." But you will never meet a person who is truly happy, and at peace with themselves, who is </w:t>
        <w:br/>
        <w:t xml:space="preserve">also vengeful. There can be a form of satisfaction in a vengeful act, but it is a sickly form of </w:t>
        <w:br/>
        <w:t xml:space="preserve">satisfaction and there is nothing healthy or life-enhancing about it. </w:t>
        <w:br/>
        <w:t xml:space="preserve">Vengeful people live in fear and anxiety. They may adopt a pose and a demeanor of confidence, </w:t>
        <w:br/>
        <w:t xml:space="preserve">but they do not tend to sleep well at night. They believe so much in vengeance that they cannot </w:t>
        <w:br/>
        <w:t xml:space="preserve">conceive of anyone else not believing in vengeance too. They are waiting and wondering when </w:t>
        <w:br/>
        <w:t xml:space="preserve">those they have harmed will come and do vengeance on them, or whether those they have punished </w:t>
        <w:br/>
        <w:t xml:space="preserve">will find a way to punish them.  They become anxious about how to protect their fragile ego from </w:t>
        <w:br/>
        <w:t xml:space="preserve">real or imagined ‘harm‘ from others. </w:t>
        <w:br/>
        <w:t xml:space="preserve">Have you noticed what fragile egos many ‘tough guys' have? Strange that the ‘tougher’ they are </w:t>
        <w:br/>
        <w:t xml:space="preserve">supposed to be, the more easily that even the mildest insult can trouble them and put them into a </w:t>
        <w:br/>
        <w:t xml:space="preserve">rage. They are not in charge of their own life, because they feel they must react to what others say </w:t>
        <w:br/>
        <w:t xml:space="preserve">and do. Their “power” is illusionary. When a person's actions are too much determined by what </w:t>
        <w:br/>
        <w:t xml:space="preserve">others say and do, then others have the power, and not them. Ironically, the vengeful person </w:t>
        <w:br/>
        <w:t xml:space="preserve">becomes a constant victim of other people, because they feel that they “must” react. They may well </w:t>
        <w:br/>
        <w:t xml:space="preserve">be an angry victim (and vengeful victim) but they are still a victim. </w:t>
        <w:br/>
        <w:t xml:space="preserve">The price of a vengeful and unforgiving mind is to have to forego any deep and lasting </w:t>
        <w:br/>
        <w:t xml:space="preserve">happiness, and to forego any deep and lasting friendships. Think about it. What is it like to live </w:t>
        <w:br/>
        <w:t xml:space="preserve">with, or be a 'friend' to a vengeful person? Is it possible to be truly friends with a resentful and </w:t>
        <w:br/>
        <w:t xml:space="preserve">vengeful person in any kind of honest way? It is very unlikely that we can really trust and feel </w:t>
        <w:br/>
        <w:t xml:space="preserve">comfortable around a vengeful person. We never know when they will turn against us for any </w:t>
        <w:br/>
        <w:t>mistake we make, or any real or imagined slight against them. Vengeful people have no real friends;</w:t>
        <w:br/>
        <w:t xml:space="preserve">they only have hostages. Instead of friends, they have fear-filled, angry and resentful companions, </w:t>
        <w:br/>
        <w:t xml:space="preserve">and they congregate together in their own miniature version of hell. Their only “friends” are people </w:t>
        <w:br/>
        <w:t>they "buy," or coerce, in one way or another.</w:t>
        <w:br/>
        <w:t xml:space="preserve">We don't need to cling to vengeful thoughts with the idea that this is the only way justice can be </w:t>
        <w:br/>
        <w:t xml:space="preserve">done. The desire for justice and the desire for vengeance are very different things. The desire for </w:t>
        <w:br/>
        <w:t>justice needs to include the greater good of society; the desire for vengeance often works against the</w:t>
        <w:br/>
        <w:t xml:space="preserve">greater good of society, because the vengeful person becomes blind to the greater good. Forgiving </w:t>
        <w:br/>
        <w:t xml:space="preserve">someone does not mean that we cannot seek justice through the proper legal channels, or that we </w:t>
        <w:br/>
        <w:t xml:space="preserve">need to have anything more to do with that person. We have the right to keep ourselves out of </w:t>
        <w:br/>
        <w:t xml:space="preserve">harm's way if they are very likely to try and harm us again. </w:t>
        <w:br/>
        <w:t xml:space="preserve">The toxic feelings of anger, rage, hatred, resentment and bitterness, which the vengeful person </w:t>
        <w:br/>
        <w:t xml:space="preserve">feels often causes them more real harm than anything anyone else has done to them. Such toxic </w:t>
        <w:br/>
        <w:t xml:space="preserve">feelings stress the body and mind and can create long-term physical or mental health problems, as </w:t>
        <w:br/>
        <w:t xml:space="preserve">well as making the person very unhappy, and not much fun to be around. Vengeful feelings are like </w:t>
        <w:br/>
        <w:t xml:space="preserve">a form of instant karma where the person wishing harm on another person is meanwhile causing </w:t>
        <w:br/>
        <w:t>harm to themselves through the toxic feelings and associated stress hormones coursing through their</w:t>
        <w:br/>
        <w:t xml:space="preserve">body. It’s like they are drinking a daily dose of poison and expecting to be healthy. Taking </w:t>
        <w:br/>
        <w:t>vengeance is like taking antifreeze, both are 'sweet' and both are deadly poisons.</w:t>
        <w:br/>
        <w:t xml:space="preserve">Forgiveness is a genuine form of empowerment; it is not like the fake empowerment of </w:t>
        <w:br/>
        <w:t xml:space="preserve">vengeance. There are stark choices to be made between being a happy person and being a vengeful </w:t>
        <w:br/>
        <w:t xml:space="preserve">person. Forgiveness allows us to manage how the actions of others affect us and releases us from </w:t>
        <w:br/>
        <w:t xml:space="preserve">being a victim. It frees us from the past, and allows us to live up to our best potential. Forgiveness </w:t>
        <w:br/>
      </w:r>
    </w:p>
    <w:p>
      <w:r>
        <w:t xml:space="preserve">allows us to pursue success in our own terms and not the terms of others. Forgiveness enables us to </w:t>
        <w:br/>
        <w:t xml:space="preserve">let go of vengeance and its hypnotizing effects, which makes us obsessed about things that do not </w:t>
        <w:br/>
        <w:t xml:space="preserve">really matter. Through Forgiveness, we find things that vengeance can never truly offer; freedom, </w:t>
        <w:br/>
        <w:t xml:space="preserve">happiness and contentment. And, we also find that no one can really take these away from us. </w:t>
        <w:br/>
      </w:r>
    </w:p>
    <w:p>
      <w:r>
        <w:t xml:space="preserve">Gaslighting and Forgiveness </w:t>
        <w:br/>
        <w:t>“Forgiveness can include ‘Goodbye’.” – Forgiveness is Power</w:t>
        <w:br/>
        <w:t xml:space="preserve">Originally, “gaslighting” referred to a situation where someone is manipulating the physical </w:t>
        <w:br/>
        <w:t xml:space="preserve">environment in order to convince another person that they are going insane (such as moving their </w:t>
        <w:br/>
        <w:t xml:space="preserve">keys many times and then denying it). However, recently the term is being applied much more </w:t>
        <w:br/>
        <w:t xml:space="preserve">widely, and includes attempts to the manipulate perceptions of others, whether in the personal, </w:t>
        <w:br/>
        <w:t>social or political spheres.</w:t>
        <w:br/>
        <w:t xml:space="preserve">This plethora of ways of gaslighting that is now being defined is very useful, but it can confuse </w:t>
        <w:br/>
        <w:t xml:space="preserve">the issue of, “What is gaslighting?”. In a recent list offered by one author along the lines of, “Signs </w:t>
        <w:br/>
        <w:t xml:space="preserve">that you are being Gaslighted,” the supposed “signs” the author listed could also be experienced by </w:t>
        <w:br/>
        <w:t>anyone who had really low self-esteem. It might have nothing to do with someone gaslighting them.</w:t>
        <w:br/>
        <w:t xml:space="preserve">Low self-esteem may cause them to be partners in crime; except that the “crime” is against </w:t>
        <w:br/>
        <w:t>themselves. A propensity for self-doubt could cause someone to indulge in what we could call “self-</w:t>
        <w:br/>
        <w:t xml:space="preserve">gaslighting,” which leaves them vulnerable to the real thing. </w:t>
        <w:br/>
        <w:t xml:space="preserve">For our purposes here, the focus is on Forgiveness and how to relate to people we feel may be </w:t>
        <w:br/>
        <w:t>gaslighting us in some way.  To this end, we could regard gaslighting as: when a person deliberately</w:t>
        <w:br/>
        <w:t xml:space="preserve">targets an individual with false information with the intent to cause them to question their own </w:t>
        <w:br/>
        <w:t xml:space="preserve">memory, perceptions, or judgements. The underlying motive is usually to make the other more </w:t>
        <w:br/>
        <w:t xml:space="preserve">tractable and easier to manipulate. </w:t>
        <w:br/>
        <w:t xml:space="preserve">The term “Gaslighting” emerged from the movie Gas Light (and from a play) from the 1930’s </w:t>
        <w:br/>
        <w:t xml:space="preserve">and 1940’s. We can better understand the term gaslighting if we know a bit more about how people </w:t>
        <w:br/>
        <w:t xml:space="preserve">related to actual gas light, when it was in common use for lighting the home. </w:t>
        <w:br/>
        <w:t xml:space="preserve">As a young child, I visited a relative with a very old house that still had some gas lights in use. </w:t>
        <w:br/>
        <w:t xml:space="preserve">Actual physical gas lights can make things look strange and other-worldly, with odd flickering </w:t>
        <w:br/>
        <w:t xml:space="preserve">shadows (the term “spooky” comes to mind). Also, there was a sense of not being able to trust gas </w:t>
        <w:br/>
        <w:t xml:space="preserve">lights in the home. There was a risk of being poisoned by gas (from lack of ventilation, or if a light </w:t>
        <w:br/>
        <w:t xml:space="preserve">got blown out accidentally and filled the room with gas) and there was also the risk of an explosion. </w:t>
        <w:br/>
        <w:t xml:space="preserve">Although, when it was introduced, people appreciated gas lighting in comparison to oil lamps and </w:t>
        <w:br/>
        <w:t xml:space="preserve">candles, there was sometimes a sense of wariness, doubt, uncertainty and even fear about their use. </w:t>
        <w:br/>
        <w:t xml:space="preserve">The movie, Gas Light tapped into a cultural experience of people's uncertainty around gas lights </w:t>
        <w:br/>
        <w:t xml:space="preserve">and whether they could be trusted, which was common at that time, and used this as a metaphor to </w:t>
        <w:br/>
        <w:t xml:space="preserve">portray the deliberate and devious manipulation of one person by another. The cultural background </w:t>
        <w:br/>
        <w:t xml:space="preserve">of people's wariness of gas lighting added to the suspense of the story. </w:t>
        <w:br/>
        <w:t xml:space="preserve">There are stark similarities between how people experienced gas lights and the experience of </w:t>
        <w:br/>
        <w:t xml:space="preserve">being gaslighted by someone. Such a person probably brings a welcome “light”, or brightness into </w:t>
        <w:br/>
        <w:t xml:space="preserve">your life. However, their particular light may make things look a bit strange, and you might feel </w:t>
        <w:br/>
        <w:t xml:space="preserve">some wariness or doubt about whether you are really safe with them. There may be risks attached; </w:t>
        <w:br/>
        <w:t xml:space="preserve">the risk of being poisoned by their toxic emotions, and the possibility of emotional “explosions.” </w:t>
        <w:br/>
        <w:t xml:space="preserve">All very similar to how people experienced the use of gas for lighting. </w:t>
        <w:br/>
        <w:t>The Gas Light movie took this a step further and made the light itself part of a story of deliberate</w:t>
        <w:br/>
        <w:t xml:space="preserve">manipulation (the villain in the movie would turn the lights up and down and deny having done so). </w:t>
        <w:br/>
        <w:t xml:space="preserve">This is what gave us this very useful term “gaslighting” and the idea that if someone confidently </w:t>
        <w:br/>
        <w:t>and boldly speaks a lie, and does so often enough, we tend to doubt ourselves and believe what they</w:t>
        <w:br/>
        <w:t xml:space="preserve">say. We may have assumed that no seemingly decent person would boldly present a lie as the truth, </w:t>
        <w:br/>
        <w:t xml:space="preserve">if we are incapable of so doing.  However, this does not allow for the fact that they may well have </w:t>
        <w:br/>
        <w:t xml:space="preserve">convinced themselves that a convenient lie is the truth (by repeating it to themselves often enough), </w:t>
        <w:br/>
        <w:t xml:space="preserve">hence their being able to speak with conviction. It can also be that they have no moral compunction </w:t>
        <w:br/>
      </w:r>
    </w:p>
    <w:p>
      <w:r>
        <w:t xml:space="preserve">against lying. We might find that inconceivable, but it is unfortunately part of the character of some </w:t>
        <w:br/>
        <w:t>people.</w:t>
        <w:br/>
        <w:t xml:space="preserve">How can we find a healthy way to relate to someone who is gaslighting us, or who we suspect </w:t>
        <w:br/>
        <w:t xml:space="preserve">might be gaslighting us? Specifically, how do we bring in Forgiveness without having to keep </w:t>
        <w:br/>
        <w:t xml:space="preserve">ourselves in a situation that could potentially harm us? </w:t>
        <w:br/>
        <w:t xml:space="preserve">It is important to understand that Forgiveness is not the same thing as Reconciliation. </w:t>
        <w:br/>
        <w:t xml:space="preserve">Reconciliation is about whether we want to have an ongoing relationship with someone and what </w:t>
        <w:br/>
        <w:t xml:space="preserve">that will look like. We can be in process of forgiving someone and still decide to keep a distance </w:t>
        <w:br/>
        <w:t xml:space="preserve">from them for a while. In fact, we can forgive someone and decide to not see them again. However, </w:t>
        <w:br/>
        <w:t xml:space="preserve">such a decision would not come out a feeling of wanting vengeance or wanting to punish someone, </w:t>
        <w:br/>
        <w:t xml:space="preserve">but simply out of the need to protect ourselves from further harm. </w:t>
        <w:br/>
        <w:t xml:space="preserve">Forgiveness can be very helpful with issues like gaslighting. But “Tough Forgiveness” is </w:t>
        <w:br/>
        <w:t xml:space="preserve">probably more suited to a gaslighting situation. Tough Forgiveness is where we do some </w:t>
        <w:br/>
        <w:t xml:space="preserve">Forgiveness work and afterwards look at what we want to do about the relationship. The </w:t>
        <w:br/>
        <w:t xml:space="preserve">Forgiveness work helps us gain clarity, and allows us to see whether we want to reconcile and </w:t>
        <w:br/>
        <w:t>whether we need to negotiate some aspects of the reconciliation. In other words, Tough Forgiveness</w:t>
        <w:br/>
        <w:t xml:space="preserve">allows us to create breathing space to do some Forgiveness work and then to decide what we want </w:t>
        <w:br/>
        <w:t>to do about the relationship. “Forgiveness can include ‘Goodbye’.” – Forgiveness is Power</w:t>
        <w:br/>
        <w:t xml:space="preserve">However, it is essential to do some actual Forgiveness work as part of the process (such as Four </w:t>
        <w:br/>
        <w:t xml:space="preserve">Steps to Forgiveness), otherwise we could drift into “False Forgiveness.” False Forgiveness is what </w:t>
        <w:br/>
        <w:t xml:space="preserve">happens when we confuse reconciliation with Forgiveness. It is when we reconcile without having </w:t>
        <w:br/>
        <w:t xml:space="preserve">done any Forgiveness practice to clear ourselves of the attitudes and beliefs that got us into the </w:t>
        <w:br/>
        <w:t xml:space="preserve">situation. </w:t>
        <w:br/>
        <w:t xml:space="preserve">False Forgiveness is all too common, and is often described as “forgiveness,” but nothing has </w:t>
        <w:br/>
        <w:t xml:space="preserve">really changed in the situation when we reconcile without doing some Forgiveness work. The </w:t>
        <w:br/>
        <w:t xml:space="preserve">participants in the drama will still be acting out the same or very similar roles, and will get very </w:t>
        <w:br/>
        <w:t xml:space="preserve">similar results as before. </w:t>
        <w:br/>
        <w:t xml:space="preserve">When we do forgiveness work, it changes us in deeply healthy ways. We not only give up our </w:t>
        <w:br/>
        <w:t xml:space="preserve">resentments and the like, towards the person we are forgiving. We start to heal and transform the </w:t>
        <w:br/>
        <w:t xml:space="preserve">patterns of thoughts and feelings that cause us to become embroiled in unhappy relationships. </w:t>
        <w:br/>
        <w:t>Through working with forgiveness, we resolve things at the level of causes and build our self-</w:t>
        <w:br/>
        <w:t>esteem. Forgiveness sets you free!</w:t>
        <w:br/>
        <w:t xml:space="preserve">With Tough Forgiveness, we can even decide to negotiate about what mutually acceptable terms </w:t>
        <w:br/>
        <w:t xml:space="preserve">would be appropriate for reconciliation. However, unless preceded by in-depth forgiveness work, </w:t>
        <w:br/>
        <w:t xml:space="preserve">our attempts at reconciliation could turn into a disguised form of vengeance, or we could find </w:t>
        <w:br/>
        <w:t xml:space="preserve">ourselves still enmeshed in an unhealthy relationship. </w:t>
        <w:br/>
        <w:t xml:space="preserve">Forgiveness is very helpful in unravelling the patterns that cause us to get hooked into unhealthy </w:t>
        <w:br/>
        <w:t xml:space="preserve">relationships. It helps free us from being manipulated by guilt and shame, which are very often the </w:t>
        <w:br/>
        <w:t>favorite tools of those who want to try and gaslight us. Forgiveness also helps us build our self-</w:t>
        <w:br/>
        <w:t xml:space="preserve">esteem and our sense of purpose and direction in life, so that we have a stronger inner compass to </w:t>
        <w:br/>
        <w:t xml:space="preserve">keep us on track and not get diverted by manipulative people. </w:t>
        <w:br/>
        <w:t xml:space="preserve">However, forgiveness takes time and we may need time away from someone we feel may be </w:t>
        <w:br/>
        <w:t xml:space="preserve">gaslighting us, in order to do the in-depth forgiveness work necessary to regain our perspective. </w:t>
        <w:br/>
        <w:t xml:space="preserve">Tough Forgiveness gives us a bit of distance from the other person so that we can make healthier </w:t>
        <w:br/>
        <w:t xml:space="preserve">choices about a particular relationship. </w:t>
        <w:br/>
        <w:t>Are They Gaslighting Me?</w:t>
        <w:br/>
      </w:r>
    </w:p>
    <w:p>
      <w:r>
        <w:t xml:space="preserve">It can be difficult to know for sure whether or not someone is gaslighting you. However, you </w:t>
        <w:br/>
        <w:t xml:space="preserve">don't need to know for sure. You just need to know that you want some distance in the relationship </w:t>
        <w:br/>
        <w:t xml:space="preserve">to sort out your feelings. Even if taking distance in the relationship is not an option, you can still do </w:t>
        <w:br/>
        <w:t xml:space="preserve">some Forgiveness work to get clear up old wounds from the past, and get a clearer perspective on </w:t>
        <w:br/>
        <w:t xml:space="preserve">your life.  This will give you fresh insights and awareness on your current relationships, or lack of </w:t>
        <w:br/>
        <w:t>current relationships.</w:t>
        <w:br/>
        <w:t xml:space="preserve">One clue that someone could be gaslighting you, is if they are never wrong; and they always try </w:t>
        <w:br/>
        <w:t xml:space="preserve">and turn it around so that you are always the one who is “wrong.” They take the attitude that they </w:t>
        <w:br/>
        <w:t>are never at fault; it’s always you. This could be gaslighting on their part, or they may just hate to be</w:t>
        <w:br/>
        <w:t xml:space="preserve">seen as wrong.  An attempt to try and put the blame on you when they caused a problem could be </w:t>
        <w:br/>
        <w:t xml:space="preserve">low self esteem on their part. They may feel such and intense level of shame when they make a </w:t>
        <w:br/>
        <w:t xml:space="preserve">mistake that it is very  painful, and they don't want to have to face it.  </w:t>
        <w:br/>
        <w:t xml:space="preserve">It could also be that they are being deliberately manipulative and controlling. This can also be </w:t>
        <w:br/>
        <w:t xml:space="preserve">due to them avoiding something within themselves, rather than a much more serious, deliberate and </w:t>
        <w:br/>
        <w:t xml:space="preserve">malignant attempt to manipulate you. </w:t>
        <w:br/>
        <w:t xml:space="preserve"> Trying to decide about another person's motives can be difficult and often impossible.  However,</w:t>
        <w:br/>
        <w:t xml:space="preserve">it is not necessary to do so. A healthy person has no need to gaslight another person.  Nor does a </w:t>
        <w:br/>
        <w:t>healthy person need to stay in a relationship where they feel like they are being gaslighted or simply</w:t>
        <w:br/>
        <w:t xml:space="preserve">uncomfortable too often and for too long. We do not need to get caught up in why other people do </w:t>
        <w:br/>
        <w:t xml:space="preserve">what they do. We just need to do our Forgiveness work, and that will bring us the clarity and </w:t>
        <w:br/>
        <w:t xml:space="preserve">certainty (and Self Esteem) we need to outgrow our current life situation, and grow into a better </w:t>
        <w:br/>
        <w:t xml:space="preserve">one.  </w:t>
        <w:br/>
        <w:t>Low Self Esteem</w:t>
        <w:br/>
        <w:t xml:space="preserve">Some of us go through a phase in life of having very low Self Esteem, and that can cause us to </w:t>
        <w:br/>
        <w:t xml:space="preserve">have a lot of self-doubt no matter how much others try to reassure us. This may be just a temporary </w:t>
        <w:br/>
        <w:t xml:space="preserve">phase, such as after a very challenging time, or it may be more of a long term issue.  However, </w:t>
        <w:br/>
        <w:t xml:space="preserve">whatever the cause, we may meet someone who mirrors our self doubts back to us. This experience </w:t>
        <w:br/>
        <w:t xml:space="preserve">may feel, somehow, familiar, and even strangely “comfortable,” as it confirms our low opinion of </w:t>
        <w:br/>
        <w:t>ourselves. They are confirming our beliefs about ourselves and who we think we are. This can make</w:t>
        <w:br/>
        <w:t xml:space="preserve">it feel that we are “understood” in an odd way, as this person confirms our low value of ourselves. </w:t>
        <w:br/>
        <w:t>However, because they seem to be willing to be around us and “put up” with us, we can see them as</w:t>
        <w:br/>
        <w:t>offering us something of value.  We might even “fall in love” with such a person.</w:t>
        <w:br/>
        <w:t>If the relationship moves to another level and starts to help us build our self-esteem, then that can</w:t>
        <w:br/>
        <w:t xml:space="preserve">be a good thing. However, if the person is using our self-doubts to manipulate us and convince us </w:t>
        <w:br/>
        <w:t xml:space="preserve">that we could not live without them and that we would be helpless and hopeless without them, that </w:t>
        <w:br/>
        <w:t>is not good. This is especially true if the person expects us to put up with their bad behavior without</w:t>
        <w:br/>
        <w:t xml:space="preserve">them being willing to negotiate a compromise, as the price of staying around us. In other words, if </w:t>
        <w:br/>
        <w:t xml:space="preserve">they are not helping us to become a healthy independent person, and we are not contributing to </w:t>
        <w:br/>
        <w:t xml:space="preserve">them becoming the same, then it is probably not a healthy relationship to be in. A healthy </w:t>
        <w:br/>
        <w:t xml:space="preserve">relationship is created by two healthy individuals coming together; or at least by two individuals </w:t>
        <w:br/>
        <w:t xml:space="preserve">actively working on becoming healthier coming together. It does not come out of two damaged </w:t>
        <w:br/>
        <w:t xml:space="preserve">individuals constantly trying to fix each other (or by one individual constantly trying to fix the </w:t>
        <w:br/>
        <w:t xml:space="preserve">other). </w:t>
        <w:br/>
        <w:t xml:space="preserve">When we feel vulnerable with low Self Esteem; that is the time when we are most susceptible to </w:t>
        <w:br/>
        <w:t xml:space="preserve">being manipulated through our vulnerabilities. Forgiveness helps us overcome low self esteem. </w:t>
        <w:br/>
        <w:t>Forgiveness reconnects us to the source of goodness and rightness within ourselves. When we focus</w:t>
        <w:br/>
        <w:t xml:space="preserve">our attention on forgiving someone; whether ourselves or someone else, we place ourselves under </w:t>
        <w:br/>
        <w:t xml:space="preserve">the influence of the highest and best within us. We find that we are not alone, and that there is a </w:t>
        <w:br/>
      </w:r>
    </w:p>
    <w:p>
      <w:r>
        <w:t xml:space="preserve">source of wellbeing, happiness and success that is not external and not dependent on external </w:t>
        <w:br/>
        <w:t xml:space="preserve">things. Our Self Esteem starts to grow, as we grow that connection with the “goodness” within us, </w:t>
        <w:br/>
        <w:t xml:space="preserve">through practicing Forgiveness. </w:t>
        <w:br/>
        <w:t xml:space="preserve">As we learn to forgive ourselves and learn to forgive others, we begin to elevate ourselves above </w:t>
        <w:br/>
        <w:t xml:space="preserve">the low-level pond-life type of perceptions that muddy our ability to see ourselves, to see others, </w:t>
        <w:br/>
        <w:t xml:space="preserve">and to see life more clearly. Through learning how to forgive, we begin to heal our inner wounds </w:t>
        <w:br/>
        <w:t xml:space="preserve">and regain our strength as self-determining individuals. Forgiveness is Power; the power to be your </w:t>
        <w:br/>
        <w:t xml:space="preserve">best self. </w:t>
        <w:br/>
      </w:r>
    </w:p>
    <w:p>
      <w:r>
        <w:t xml:space="preserve">Love, Peace and Freedom: 5 Minutes to Forgiveness </w:t>
        <w:br/>
        <w:t>For when you need an alternative to The Four Steps to Forgiveness.</w:t>
        <w:br/>
        <w:t xml:space="preserve">As the title of this book suggests, it is mostly focussed on The Four Steps to Forgiveness. This </w:t>
        <w:br/>
        <w:t xml:space="preserve">has proved itself to be wonderfully effective in many people’s lives. However, there are times when </w:t>
        <w:br/>
        <w:t xml:space="preserve">The Four Steps to Forgiveness is not applicable. We may want to work on Forgiveness while doing </w:t>
        <w:br/>
        <w:t xml:space="preserve">some kind of physical exercise (such as out walking or running), or we might not have the time or </w:t>
        <w:br/>
        <w:t xml:space="preserve">inclination to focus in-depth on a specific issue. We might want a forgiveness method we can use at </w:t>
        <w:br/>
        <w:t xml:space="preserve">the start of the day before we are really awake; or something we can use just before going to sleep </w:t>
        <w:br/>
        <w:t xml:space="preserve">and our mind has partly switched off. It can also be that we find ourselves in a bad mood and don't </w:t>
        <w:br/>
        <w:t xml:space="preserve">know why; or we may feel overwhelmed and confused, and don't know where to start with </w:t>
        <w:br/>
        <w:t xml:space="preserve">Forgiveness. </w:t>
        <w:br/>
        <w:t xml:space="preserve">It is very useful to have a Forgiveness method that acts like a “general tonic” to our sense of </w:t>
        <w:br/>
        <w:t xml:space="preserve">wellbeing. Something we can use like a pick-me-up for any situation and at any time of the day, </w:t>
        <w:br/>
        <w:t xml:space="preserve">even if we are not quite awake yet, or we’re too tired to do The Four Steps to Forgiveness; or we </w:t>
        <w:br/>
        <w:t xml:space="preserve">just feel like trying something new. This is where Love, Peace and Freedom: 5 Minutes to </w:t>
        <w:br/>
        <w:t xml:space="preserve">Forgiveness, comes in.  </w:t>
        <w:br/>
        <w:t>Use it for at least 5 minutes any time you want to boost how you feel. You can use it whether you</w:t>
        <w:br/>
        <w:t xml:space="preserve">notice that you are feeling unhappy about something (worry, frustration, anger, resentment, shame </w:t>
        <w:br/>
        <w:t xml:space="preserve">or guilt, etc), or you want to increase your current state of happiness to the next level. </w:t>
        <w:br/>
        <w:t>Love, Peace and Freedom: 5 Minutes to Forgiveness</w:t>
        <w:br/>
        <w:t xml:space="preserve">Love, Peace and Freedom: 5 Minutes to Forgiveness is done in cycles of four breaths. You do a </w:t>
        <w:br/>
        <w:t xml:space="preserve">forgiveness affirmation on each of the first three breaths, and you are silent (or even sigh if </w:t>
        <w:br/>
        <w:t xml:space="preserve">appropriate) on the fourth breath. Even if you are “saying” the affirmations in the silence of your </w:t>
        <w:br/>
        <w:t xml:space="preserve">mind, it is still good to follow the cycle of four breaths. If you use it while doing yoga, exercising, </w:t>
        <w:br/>
        <w:t xml:space="preserve">walking, or running, you simply fit Love, Peace and Freedom: 5 Minutes to Forgiveness into </w:t>
        <w:br/>
        <w:t>whatever breathing rhythm is comfortable for you.</w:t>
        <w:br/>
        <w:t xml:space="preserve">Notice your feelings without making any particular effort to try and make them change. Breathe a </w:t>
        <w:br/>
        <w:t xml:space="preserve">little bit deeper and a little bit more slowly and say the phrases in the silence of your mind for 5 </w:t>
        <w:br/>
        <w:t xml:space="preserve">minutes: </w:t>
        <w:br/>
        <w:t xml:space="preserve">First out-breath: “I choose the Love that Forgiveness brings.” </w:t>
        <w:br/>
        <w:t>Second out-breath: “I choose the Peace that Forgiveness brings.”</w:t>
        <w:br/>
        <w:t xml:space="preserve">Third out-breath: “I choose the Freedom that Forgiveness brings.” </w:t>
        <w:br/>
        <w:t xml:space="preserve">Fourth out-breath: Silent (possibly with a sigh). </w:t>
        <w:br/>
        <w:t>Keep going round, nice and slowly, till the 5 minutes is up.</w:t>
        <w:br/>
        <w:t xml:space="preserve"> </w:t>
        <w:br/>
        <w:t>After 5 minutes, notice how you feel. If it felt good and you have the time, feel free to do it some</w:t>
        <w:br/>
        <w:t xml:space="preserve">more, but don't let it become a strain. If it starts to feel like a strain, see if you can be more relaxed </w:t>
        <w:br/>
        <w:t xml:space="preserve">about it. There is no need to push it, or put much effort into it. </w:t>
        <w:br/>
        <w:t xml:space="preserve">It helps to gently get into the feelings of “love”, “peace” and “freedom,” as you speak the </w:t>
        <w:br/>
        <w:t>relevant word.</w:t>
        <w:br/>
        <w:t>Variations</w:t>
        <w:br/>
        <w:t xml:space="preserve">After you have tried this a few times, and have got familiar with it, you may get the urge to use </w:t>
        <w:br/>
        <w:t xml:space="preserve">different words like “happiness,” “joy,” “contentment,” and “lightness”. By all means, follow this </w:t>
        <w:br/>
      </w:r>
    </w:p>
    <w:p>
      <w:r>
        <w:t xml:space="preserve">urge so that you are varying the method to suit your needs in the moment. You might find yourself </w:t>
        <w:br/>
        <w:t>using the same word, such as “happiness,” for all of the first three out-breaths and that is fine too. If</w:t>
        <w:br/>
        <w:t xml:space="preserve">you lose your way, or become uncertain, just come back to the “standard version” above. </w:t>
        <w:br/>
        <w:t xml:space="preserve">You can also shorten the sentences. Instead of using a phrase like “I choose the Love that </w:t>
        <w:br/>
        <w:t xml:space="preserve">forgiveness brings,” you can use, “I choose Love.” Or you can just say the actual quality for each </w:t>
        <w:br/>
        <w:t xml:space="preserve">breath. For example: “Love” for the first out-breath, “Peace” for the second, and so on. </w:t>
        <w:br/>
        <w:t xml:space="preserve">However, I recommend that you keep the fourth out-breath silent as before, as this allows space </w:t>
        <w:br/>
        <w:t xml:space="preserve">for you to let go anything which gets in the way of you experiencing the qualities that you are </w:t>
        <w:br/>
        <w:t xml:space="preserve">focussing on. </w:t>
        <w:br/>
      </w:r>
    </w:p>
    <w:p>
      <w:r>
        <w:t>Forgiving our Fate; Forgiving Life</w:t>
        <w:br/>
        <w:t>A life without difficulty would be like a gymnasium that did not challenge us - useless.</w:t>
        <w:br/>
        <w:t xml:space="preserve">In the course of life, we experience many things that we would rather not experience. We </w:t>
        <w:br/>
        <w:t>experience getting old, illness (our own or someone close to us), the death of our parents, the fear of</w:t>
        <w:br/>
        <w:t xml:space="preserve">our own death, and many similar things. We may experience natural disasters such as floods, </w:t>
        <w:br/>
        <w:t xml:space="preserve">earthquakes or hurricanes. We experience a whole range of things that are beyond our control; from </w:t>
        <w:br/>
        <w:t>minor things like delayed flights, to major things like disease epidemics.</w:t>
        <w:br/>
        <w:t xml:space="preserve">We may sometimes feel that life is unfair, or may wonder why life is so difficult at times. </w:t>
        <w:br/>
        <w:t xml:space="preserve">Imagine you went to a new gymnasium for some exercise; but it was a very strange gymnasium. </w:t>
        <w:br/>
        <w:t xml:space="preserve">All the weights were very light; so light that you could lift any of them with only one finger! Then </w:t>
        <w:br/>
        <w:t xml:space="preserve">you tried an Exercise Bicycle. It was a powered bicycle, so you could make it go as quickly as you </w:t>
        <w:br/>
        <w:t xml:space="preserve">wanted without any effort at all. Then you tried the walking / treadmill machine and it had a special </w:t>
        <w:br/>
        <w:t xml:space="preserve">attachment that supported all your weight; so you hardly needed to move your legs in order to walk </w:t>
        <w:br/>
        <w:t xml:space="preserve">on it. </w:t>
        <w:br/>
        <w:t xml:space="preserve">You would think that this was a useless gymnasium, because it did not challenge you at all. It </w:t>
        <w:br/>
        <w:t xml:space="preserve">would make you weaker, and not fitter and stronger like you wanted. </w:t>
        <w:br/>
        <w:t>Life is like a Gymnasium</w:t>
        <w:br/>
        <w:t xml:space="preserve">Life is like a gymnasium, except that the “muscles” we develop are aspects of our character. We </w:t>
        <w:br/>
        <w:t xml:space="preserve">developed qualities like compassion, kindness, boldness and courage in response to the challenges </w:t>
        <w:br/>
        <w:t>of life. In order to develop physical muscles, we need physical “resistance” to push against. In order</w:t>
        <w:br/>
        <w:t xml:space="preserve">to develop inner “muscles,” which are the qualities of our character, we need inner “resistance” to </w:t>
        <w:br/>
        <w:t xml:space="preserve">push against. Why is life difficult? A life without difficulty would be like a gymnasium that did not </w:t>
        <w:br/>
        <w:t xml:space="preserve">challenge us; it would be useless. There would be nothing for us to internally “push” against so that </w:t>
        <w:br/>
        <w:t xml:space="preserve">we develop our character. </w:t>
        <w:br/>
        <w:t xml:space="preserve">If we tell the truth when it is difficult to do so, we develop an honest and truthful character. </w:t>
        <w:br/>
        <w:t xml:space="preserve">When we speak kindly to someone, even when we feel tired and grumpy, we strengthen our ability </w:t>
        <w:br/>
        <w:t xml:space="preserve">to be kind and develop kindness as part of our character. When we make an effort to forgive </w:t>
        <w:br/>
        <w:t xml:space="preserve">someone when it is difficult, because we feel angry and vengeful, then we strengthen our character </w:t>
        <w:br/>
        <w:t xml:space="preserve">with the capacity to forgive. </w:t>
        <w:br/>
        <w:t xml:space="preserve">Even just the physical universe is a vast place. Who knows what other dimensions there are to it, </w:t>
        <w:br/>
        <w:t>and how vast it really is? The human species is evolving towards something. What that “something”</w:t>
        <w:br/>
        <w:t>is, we do not know. But those who understand the nature of life the most are also those who become</w:t>
        <w:br/>
        <w:t xml:space="preserve">the most happy and peaceful. The ancient sages tell us that life is essentially good, and that human </w:t>
        <w:br/>
        <w:t xml:space="preserve">beings are essentially good. They tell us that the purpose of the universe is a good purpose. </w:t>
        <w:br/>
        <w:t>Human Goodness</w:t>
        <w:br/>
        <w:t xml:space="preserve">We can see the evidence of human goodness by ourselves, even in people who have done very </w:t>
        <w:br/>
        <w:t xml:space="preserve">bad things. There have been very few people in human history that got a good feeling out of doing </w:t>
        <w:br/>
        <w:t>bad. People who do very bad things usually have to convince themselves that what they are doing is</w:t>
        <w:br/>
        <w:t xml:space="preserve">somehow good, before they are able to do it. Some of the most evil people in history would have </w:t>
        <w:br/>
        <w:t xml:space="preserve">disagreed (probably in a very nasty way) if someone called them “evil.” They were not trying to be </w:t>
        <w:br/>
        <w:t xml:space="preserve">evil. They made up some kind of “justification” no matter how tenuous for all the bad things they </w:t>
        <w:br/>
        <w:t xml:space="preserve">did. They convinced themselves that they only did bad things for a “good” reason. This is because </w:t>
        <w:br/>
      </w:r>
    </w:p>
    <w:p>
      <w:r>
        <w:t xml:space="preserve">our natural human characteristic is to be orientated towards the good. Therefore human nature is, </w:t>
        <w:br/>
        <w:t xml:space="preserve">generally speaking, orientated towards the good. </w:t>
        <w:br/>
        <w:t xml:space="preserve">Sometimes there is a human cause behind the things we suffer from. It could be someone is </w:t>
        <w:br/>
        <w:t xml:space="preserve">unkind to us, or treats us badly. Or it can be more general things, such as the hassles of security at </w:t>
        <w:br/>
        <w:t xml:space="preserve">airports, because of the threat of terrorists. It could be a more serious thing comes to us, like a car </w:t>
        <w:br/>
        <w:t>accident or something extreme and violent. The suffering in life, major or minor, comes to everyone</w:t>
        <w:br/>
        <w:t xml:space="preserve">sooner or later. Everyone experiences rejection, or a broken relationship, or a relative that will not </w:t>
        <w:br/>
        <w:t xml:space="preserve">speak to them, or someone they love who leaves or dies. A few years ago, a billionaire couple from </w:t>
        <w:br/>
        <w:t xml:space="preserve">Europe tragically lost two of their children in a terrorist bomb attack in Sri Lanka; so, even billions </w:t>
        <w:br/>
        <w:t>in money will not save us from inevitable challenges of life.</w:t>
        <w:br/>
        <w:t>Yet, there are many problems, struggles and difficulties in life that we bring on ourselves, and are</w:t>
        <w:br/>
        <w:t xml:space="preserve">not caused by “fate.” We suffer if we become cynical and expect the worst to happen as we usually </w:t>
        <w:br/>
        <w:t xml:space="preserve">work hard to make our expectation come true. If we are cynical about life, then even if good things </w:t>
        <w:br/>
        <w:t xml:space="preserve">happen, we find fault with them. We suffer if we become negative in our attitude and see life as a </w:t>
        <w:br/>
        <w:t xml:space="preserve">“problem,” or a series of problems. We suffer if we refuse to forgive and let go of the past. Next </w:t>
        <w:br/>
        <w:t xml:space="preserve">time you find yourself resenting something from the past, notice the unhappiness that it is causing </w:t>
        <w:br/>
        <w:t xml:space="preserve">you in the moment, and ask yourself why you would want to cause yourself this suffering. </w:t>
        <w:br/>
        <w:t>Working with the Inner Forces of Life</w:t>
        <w:br/>
        <w:t xml:space="preserve">Do you find yourself in a difficult situation? Ask yourself what good qualities of character this </w:t>
        <w:br/>
        <w:t xml:space="preserve">situation can help you develop. Cultivate those qualities and see how quickly things will change. Is </w:t>
        <w:br/>
        <w:t xml:space="preserve">there someone in your life you find very difficult to handle? Ask yourself what qualities they </w:t>
        <w:br/>
        <w:t>express (possibly in a distorted or unskillful way) that you lack, and then cultivate those qualities. In</w:t>
        <w:br/>
        <w:t xml:space="preserve">these simple ways, you begin to cooperate with the inner, and hidden forces of life. You begin to </w:t>
        <w:br/>
        <w:t xml:space="preserve">work with the inner causes which shape your life, your fate, and your destiny, rather than fighting </w:t>
        <w:br/>
        <w:t xml:space="preserve">and struggling against them. </w:t>
        <w:br/>
        <w:t xml:space="preserve">If you do this, your life will change in a very fundamental way. It will be like you had spent the </w:t>
        <w:br/>
        <w:t xml:space="preserve">whole of your life riding on a bicycle going uphill. Then suddenly you are coasting downhill at a </w:t>
        <w:br/>
        <w:t xml:space="preserve">nice enjoyable speed. Life becomes your friend; perhaps sometimes, a challenging friend, but still </w:t>
        <w:br/>
        <w:t xml:space="preserve">your friend. </w:t>
        <w:br/>
        <w:t>Whatever happens in your life, use it to cultivate your character in good ways. When you do this,</w:t>
        <w:br/>
        <w:t xml:space="preserve">you may start to feel that there is some hidden force in life supporting you and helping you. </w:t>
        <w:br/>
        <w:t xml:space="preserve">Something is going ahead in front of you to clear the way for you. You might start to feel “lucky’ or </w:t>
        <w:br/>
        <w:t xml:space="preserve">“fortunate,” and other people may wonder and comment about the changes that have come over </w:t>
        <w:br/>
        <w:t xml:space="preserve">you. You might start to feel more and more that you are exactly where you are supposed to be, and </w:t>
        <w:br/>
        <w:t xml:space="preserve">doing exactly what you are supposed to be doing. </w:t>
        <w:br/>
        <w:t xml:space="preserve">Deliberately and actively cultivate you character, and you will become a friend to yourself and a </w:t>
        <w:br/>
        <w:t>friend of life. You and the process of life are now “on the same team.” You are working together and</w:t>
        <w:br/>
        <w:t xml:space="preserve">cooperating with each other. You will feel this to be true and it will make a huge difference in your </w:t>
        <w:br/>
        <w:t xml:space="preserve">life. You will be reconciled with life, reconciled with yourself, and more able to forgive other </w:t>
        <w:br/>
        <w:t xml:space="preserve">people and to forgive life itself. </w:t>
        <w:br/>
      </w:r>
    </w:p>
    <w:p>
      <w:r>
        <w:t>Next Steps</w:t>
        <w:br/>
        <w:t>Everyone who is learning to forgive is also a teacher of Forgiveness.</w:t>
        <w:br/>
        <w:t xml:space="preserve">The more we learn about Forgiveness, the more we teach it (even if we don't say a word); the </w:t>
        <w:br/>
        <w:t>more we teach Forgiveness, the more we become it.</w:t>
        <w:br/>
        <w:t>If you want to explore Forgiveness more deeply, please discuss it with others, either in person, or</w:t>
        <w:br/>
        <w:t xml:space="preserve">online via social networks. You will find it makes for an excellent topic of conversation, which </w:t>
        <w:br/>
        <w:t xml:space="preserve">helps deepen and enrich your connections. </w:t>
        <w:br/>
        <w:t xml:space="preserve">It's important to realize that we all teach each other all the time. We all teach Forgiveness, or its </w:t>
        <w:br/>
        <w:t xml:space="preserve">opposite, by our example. Often we don't have to say anything in order to teach Forgiveness; it </w:t>
        <w:br/>
        <w:t xml:space="preserve">comes out in our attitude to other people, and our attitude to life.  Making the choice to deliberately </w:t>
        <w:br/>
        <w:t>teach Forgiveness, even if we only want to do it in a very small way, is still a very good choice. The</w:t>
        <w:br/>
        <w:t xml:space="preserve">more we become forgiving, the more we teach Forgiveness by our example. The more we teach </w:t>
        <w:br/>
        <w:t>Forgiveness, the more we become it.</w:t>
        <w:br/>
        <w:t xml:space="preserve">Simply mentioning to people that you are reading a book about Forgiveness can spark a </w:t>
        <w:br/>
        <w:t xml:space="preserve">wonderful conversation. Perhaps someone will tell you about something they would like to forgive, </w:t>
        <w:br/>
        <w:t>but do not know how. If so, just tell them about The Four Steps to Forgiveness! By explaining those</w:t>
        <w:br/>
        <w:t xml:space="preserve">four simple steps, or giving a copy of this free ebook or a download link to someone, you could </w:t>
        <w:br/>
        <w:t xml:space="preserve">completely change their life for the better. Everyone who is learning to forgive is also a teacher of </w:t>
        <w:br/>
        <w:t xml:space="preserve">Forgiveness. </w:t>
        <w:br/>
        <w:t xml:space="preserve">The only thing you need to do to become a teacher of Forgiveness is to decide that is what you </w:t>
        <w:br/>
        <w:t xml:space="preserve">want to do. You do not need to be an "expert", get a certificate or anything like that. We are all </w:t>
        <w:br/>
        <w:t xml:space="preserve">teachers of Forgiveness or its opposite, as we all teach each other by example. It is just a matter of </w:t>
        <w:br/>
        <w:t>becoming aware of this and deliberately deciding to teach Forgiveness, rather than teaching the lack</w:t>
        <w:br/>
        <w:t xml:space="preserve">of it. You just need to start doing it and you will get better at it as you go along. </w:t>
        <w:br/>
        <w:t xml:space="preserve">Start by using The Four Steps to Forgiveness, or Love, Peace and Freedom: 5 Minutes to </w:t>
        <w:br/>
        <w:t xml:space="preserve">Forgiveness on a regular basis by yourself. Then try it by sharing with a friend, and take it from </w:t>
        <w:br/>
        <w:t xml:space="preserve">there. When you have more confidence, perhaps you can try it with a group of friends. </w:t>
        <w:br/>
        <w:t xml:space="preserve">We would all like to leave the world at least at little bit better place than we found it. What a </w:t>
        <w:br/>
        <w:t xml:space="preserve">better way to do that than spreading the word about Forgiveness? </w:t>
        <w:br/>
        <w:t xml:space="preserve">You might also be interested in my other book, Forgiveness is Power, which goes more into </w:t>
        <w:br/>
        <w:t xml:space="preserve">depth on the topic of Forgiveness. It is available in various international versions, and is in many </w:t>
        <w:br/>
        <w:t>book stores. For more information see the next chapter: About the Author.</w:t>
        <w:br/>
      </w:r>
    </w:p>
    <w:p>
      <w:r>
        <w:t>About the Author</w:t>
        <w:br/>
        <w:t>“I hope you enjoyed your free copy of this book! Please help to spread forgiveness by giving copies</w:t>
        <w:br/>
        <w:t xml:space="preserve">of this free book to others via email and social networks. For more in-depth information about </w:t>
        <w:br/>
        <w:t xml:space="preserve">Forgiveness please check out my other book: Forgiveness is Power. It is available in various </w:t>
        <w:br/>
        <w:t>international editions (please see below)” - William Fergus Martin.</w:t>
        <w:br/>
        <w:t xml:space="preserve">William Fergus Martin is from the UK, and he is an author, speaker and workshop leader, who </w:t>
        <w:br/>
        <w:t xml:space="preserve">helps people empower themselves. He is the founder of The Global forgiveness Initiative, whose </w:t>
        <w:br/>
        <w:t xml:space="preserve">website receives around 3 million visitors per year (http://www.glofig.com). William has traveled </w:t>
        <w:br/>
        <w:t xml:space="preserve">extensively and his writing is influenced by an appreciation of the common challenges that people </w:t>
        <w:br/>
        <w:t xml:space="preserve">face everywhere in the world. </w:t>
        <w:br/>
        <w:t xml:space="preserve">William is willing to write bespoke articles, give talks and do workshops, especially on the topic </w:t>
        <w:br/>
        <w:t>of Forgiveness.  Contact him through his publisher: https://www.innertraditions.com/ or through his</w:t>
        <w:br/>
        <w:t xml:space="preserve">facebook link below. </w:t>
        <w:br/>
        <w:t>Author Website: http://williamfergusmartin.com/</w:t>
        <w:br/>
        <w:t>Author Chinese Website: http://wfm-cn.com/</w:t>
        <w:br/>
        <w:t>Facebook: https://www.facebook.com/williamfergusmartin</w:t>
        <w:br/>
        <w:t>Twitter: @WillFMartin</w:t>
        <w:br/>
        <w:t>Linked In: https://www.linkedin.com/in/wfmartin/</w:t>
        <w:br/>
        <w:t>Other works:Forgiveness is Power, Published by Inner Traditions.</w:t>
        <w:br/>
        <w:t>ISBN: 978-1-84409-628-2</w:t>
        <w:br/>
        <w:t>Praise for Forgiveness is Power:</w:t>
        <w:br/>
        <w:t xml:space="preserve">"William Martin has created an enlightening User's Guide for forgiveness. Thoroughly </w:t>
        <w:br/>
        <w:t>researched. Hugely insightful. Very practical. I recommend it wholeheartedly."</w:t>
        <w:br/>
        <w:t>Robert Holden, author of Shift Happens and Loveability.</w:t>
        <w:br/>
        <w:t xml:space="preserve">"A deep gold mine full of rich and relevant information." </w:t>
        <w:br/>
        <w:t xml:space="preserve">William Bloom, Author of The Endorphin Effect </w:t>
        <w:br/>
        <w:t xml:space="preserve">"William Martin has written a powerful guide book on learning how to forgive, not just our </w:t>
        <w:br/>
        <w:t xml:space="preserve">brothers and sisters, but also ourselves." </w:t>
        <w:br/>
        <w:t xml:space="preserve">Jon Mundy, Ph.D. author of Living a Course in Miracles. </w:t>
        <w:br/>
        <w:t>International Editions</w:t>
        <w:br/>
        <w:t xml:space="preserve">Forgiveness is Power is also available as international editions: Indian Edition (ISBN: </w:t>
        <w:br/>
        <w:t xml:space="preserve">9789325975170); in Traditional Chinese ISBN: 9789863591184) and in Simplified Chinese (ISBN: </w:t>
        <w:br/>
        <w:t>9787559606006).</w:t>
        <w:br/>
      </w:r>
    </w:p>
    <w:p>
      <w:r>
        <w:t xml:space="preserve">Four Step to Forgiveness. Copyright © 2014. This version Copyright © 2020, by William Fergus Martin. All </w:t>
        <w:br/>
        <w:t xml:space="preserve">rights reserved. This book or any portion thereof may not be reproduced or used in any manner whatsoever </w:t>
        <w:br/>
        <w:t xml:space="preserve">without the express written permission of the publisher, except for the use of brief quotations in a book </w:t>
        <w:br/>
        <w:t>review.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